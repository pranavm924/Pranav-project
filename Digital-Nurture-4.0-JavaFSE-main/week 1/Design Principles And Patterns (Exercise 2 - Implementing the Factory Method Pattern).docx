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2: Implementing the Factory Method Pattern</w:t>
      </w:r>
    </w:p>
    <w:p>
      <w:pPr>
        <w:pStyle w:val="Heading1"/>
      </w:pPr>
      <w:r>
        <w:t>Scenario:</w:t>
      </w:r>
    </w:p>
    <w:p>
      <w:r>
        <w:t>You are developing a document management system that needs to create different types of documents (e.g., Word, PDF, Excel). Use the Factory Method Pattern to achieve this.</w:t>
      </w:r>
    </w:p>
    <w:p>
      <w:pPr>
        <w:pStyle w:val="Heading1"/>
      </w:pPr>
      <w:r>
        <w:t>Steps:</w:t>
      </w:r>
    </w:p>
    <w:p>
      <w:pPr>
        <w:pStyle w:val="Heading2"/>
      </w:pPr>
      <w:r>
        <w:t>Step 1: Create a New Java Project</w:t>
      </w:r>
    </w:p>
    <w:p>
      <w:r>
        <w:rPr>
          <w:rFonts w:ascii="Courier New" w:hAnsi="Courier New"/>
          <w:sz w:val="20"/>
        </w:rPr>
        <w:t>Create a new Java project named FactoryMethodPatternExample.</w:t>
        <w:br/>
      </w:r>
    </w:p>
    <w:p>
      <w:pPr>
        <w:pStyle w:val="Heading2"/>
      </w:pPr>
      <w:r>
        <w:t>Step 2: Define Document Classes</w:t>
      </w:r>
    </w:p>
    <w:p>
      <w:r>
        <w:rPr>
          <w:rFonts w:ascii="Courier New" w:hAnsi="Courier New"/>
          <w:sz w:val="20"/>
        </w:rPr>
        <w:t>// File: Document.java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interface Document {</w:t>
        <w:br/>
      </w:r>
      <w:r>
        <w:rPr>
          <w:rFonts w:ascii="Courier New" w:hAnsi="Courier New"/>
          <w:sz w:val="20"/>
        </w:rPr>
        <w:t xml:space="preserve">    void open();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Step 3: Create Concrete Document Classes</w:t>
      </w:r>
    </w:p>
    <w:p>
      <w:r>
        <w:rPr>
          <w:rFonts w:ascii="Courier New" w:hAnsi="Courier New"/>
          <w:sz w:val="20"/>
        </w:rPr>
        <w:t>// File: WordDocument.java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WordDocument implements Document {</w:t>
        <w:br/>
      </w:r>
      <w:r>
        <w:rPr>
          <w:rFonts w:ascii="Courier New" w:hAnsi="Courier New"/>
          <w:sz w:val="20"/>
        </w:rPr>
        <w:t xml:space="preserve">    public void open() {</w:t>
        <w:br/>
      </w:r>
      <w:r>
        <w:rPr>
          <w:rFonts w:ascii="Courier New" w:hAnsi="Courier New"/>
          <w:sz w:val="20"/>
        </w:rPr>
        <w:t xml:space="preserve">        System.out.println("Opening Word Document");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File: PdfDocument.java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PdfDocument implements Document {</w:t>
        <w:br/>
      </w:r>
      <w:r>
        <w:rPr>
          <w:rFonts w:ascii="Courier New" w:hAnsi="Courier New"/>
          <w:sz w:val="20"/>
        </w:rPr>
        <w:t xml:space="preserve">    public void open() {</w:t>
        <w:br/>
      </w:r>
      <w:r>
        <w:rPr>
          <w:rFonts w:ascii="Courier New" w:hAnsi="Courier New"/>
          <w:sz w:val="20"/>
        </w:rPr>
        <w:t xml:space="preserve">        System.out.println("Opening PDF Document");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File: ExcelDocument.java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ExcelDocument implements Document {</w:t>
        <w:br/>
      </w:r>
      <w:r>
        <w:rPr>
          <w:rFonts w:ascii="Courier New" w:hAnsi="Courier New"/>
          <w:sz w:val="20"/>
        </w:rPr>
        <w:t xml:space="preserve">    public void open() {</w:t>
        <w:br/>
      </w:r>
      <w:r>
        <w:rPr>
          <w:rFonts w:ascii="Courier New" w:hAnsi="Courier New"/>
          <w:sz w:val="20"/>
        </w:rPr>
        <w:t xml:space="preserve">        System.out.println("Opening Excel Document");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Step 4: Implement the Factory Method</w:t>
      </w:r>
    </w:p>
    <w:p>
      <w:r>
        <w:rPr>
          <w:rFonts w:ascii="Courier New" w:hAnsi="Courier New"/>
          <w:sz w:val="20"/>
        </w:rPr>
        <w:t>// File: DocumentFactory.java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abstract class DocumentFactory {</w:t>
        <w:br/>
      </w:r>
      <w:r>
        <w:rPr>
          <w:rFonts w:ascii="Courier New" w:hAnsi="Courier New"/>
          <w:sz w:val="20"/>
        </w:rPr>
        <w:t xml:space="preserve">    public abstract Document createDocument();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File: WordDocumentFactory.java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WordDocumentFactory extends DocumentFactory {</w:t>
        <w:br/>
      </w:r>
      <w:r>
        <w:rPr>
          <w:rFonts w:ascii="Courier New" w:hAnsi="Courier New"/>
          <w:sz w:val="20"/>
        </w:rPr>
        <w:t xml:space="preserve">    public Document createDocument() {</w:t>
        <w:br/>
      </w:r>
      <w:r>
        <w:rPr>
          <w:rFonts w:ascii="Courier New" w:hAnsi="Courier New"/>
          <w:sz w:val="20"/>
        </w:rPr>
        <w:t xml:space="preserve">        return new WordDocument();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File: PdfDocumentFactory.java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PdfDocumentFactory extends DocumentFactory {</w:t>
        <w:br/>
      </w:r>
      <w:r>
        <w:rPr>
          <w:rFonts w:ascii="Courier New" w:hAnsi="Courier New"/>
          <w:sz w:val="20"/>
        </w:rPr>
        <w:t xml:space="preserve">    public Document createDocument() {</w:t>
        <w:br/>
      </w:r>
      <w:r>
        <w:rPr>
          <w:rFonts w:ascii="Courier New" w:hAnsi="Courier New"/>
          <w:sz w:val="20"/>
        </w:rPr>
        <w:t xml:space="preserve">        return new PdfDocument();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// File: ExcelDocumentFactory.java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ExcelDocumentFactory extends DocumentFactory {</w:t>
        <w:br/>
      </w:r>
      <w:r>
        <w:rPr>
          <w:rFonts w:ascii="Courier New" w:hAnsi="Courier New"/>
          <w:sz w:val="20"/>
        </w:rPr>
        <w:t xml:space="preserve">    public Document createDocument() {</w:t>
        <w:br/>
      </w:r>
      <w:r>
        <w:rPr>
          <w:rFonts w:ascii="Courier New" w:hAnsi="Courier New"/>
          <w:sz w:val="20"/>
        </w:rPr>
        <w:t xml:space="preserve">        return new ExcelDocument();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Step 5: Test the Factory Method Implementation</w:t>
      </w:r>
    </w:p>
    <w:p>
      <w:r>
        <w:rPr>
          <w:rFonts w:ascii="Courier New" w:hAnsi="Courier New"/>
          <w:sz w:val="20"/>
        </w:rPr>
        <w:t>// File: FactoryTest.java</w:t>
        <w:br/>
      </w:r>
      <w:r>
        <w:rPr>
          <w:rFonts w:ascii="Courier New" w:hAnsi="Courier New"/>
          <w:sz w:val="20"/>
        </w:rPr>
        <w:t>package factory;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FactoryTest {</w:t>
        <w:br/>
      </w:r>
      <w:r>
        <w:rPr>
          <w:rFonts w:ascii="Courier New" w:hAnsi="Courier New"/>
          <w:sz w:val="20"/>
        </w:rPr>
        <w:t xml:space="preserve">    public static void main(String[] args) {</w:t>
        <w:br/>
      </w:r>
      <w:r>
        <w:rPr>
          <w:rFonts w:ascii="Courier New" w:hAnsi="Courier New"/>
          <w:sz w:val="20"/>
        </w:rPr>
        <w:t xml:space="preserve">        DocumentFactory wordFactory = new WordDocumentFactory();</w:t>
        <w:br/>
      </w:r>
      <w:r>
        <w:rPr>
          <w:rFonts w:ascii="Courier New" w:hAnsi="Courier New"/>
          <w:sz w:val="20"/>
        </w:rPr>
        <w:t xml:space="preserve">        Document wordDoc = wordFactory.createDocument();</w:t>
        <w:br/>
      </w:r>
      <w:r>
        <w:rPr>
          <w:rFonts w:ascii="Courier New" w:hAnsi="Courier New"/>
          <w:sz w:val="20"/>
        </w:rPr>
        <w:t xml:space="preserve">        wordDoc.open();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DocumentFactory pdfFactory = new PdfDocumentFactory();</w:t>
        <w:br/>
      </w:r>
      <w:r>
        <w:rPr>
          <w:rFonts w:ascii="Courier New" w:hAnsi="Courier New"/>
          <w:sz w:val="20"/>
        </w:rPr>
        <w:t xml:space="preserve">        Document pdfDoc = pdfFactory.createDocument();</w:t>
        <w:br/>
      </w:r>
      <w:r>
        <w:rPr>
          <w:rFonts w:ascii="Courier New" w:hAnsi="Courier New"/>
          <w:sz w:val="20"/>
        </w:rPr>
        <w:t xml:space="preserve">        pdfDoc.open();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DocumentFactory excelFactory = new ExcelDocumentFactory();</w:t>
        <w:br/>
      </w:r>
      <w:r>
        <w:rPr>
          <w:rFonts w:ascii="Courier New" w:hAnsi="Courier New"/>
          <w:sz w:val="20"/>
        </w:rPr>
        <w:t xml:space="preserve">        Document excelDoc = excelFactory.createDocument();</w:t>
        <w:br/>
      </w:r>
      <w:r>
        <w:rPr>
          <w:rFonts w:ascii="Courier New" w:hAnsi="Courier New"/>
          <w:sz w:val="20"/>
        </w:rPr>
        <w:t xml:space="preserve">        excelDoc.open();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