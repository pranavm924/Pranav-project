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Exercise 1: Implementing the Singleton Pattern</w:t>
      </w:r>
    </w:p>
    <w:p>
      <w:pPr>
        <w:pStyle w:val="Heading1"/>
      </w:pPr>
      <w:r>
        <w:t>Scenario:</w:t>
      </w:r>
    </w:p>
    <w:p>
      <w:r>
        <w:t>You need to ensure that a logging utility class in your application has only one instance throughout the application lifecycle to ensure consistent logging.</w:t>
      </w:r>
    </w:p>
    <w:p>
      <w:pPr>
        <w:pStyle w:val="Heading1"/>
      </w:pPr>
      <w:r>
        <w:t>Steps:</w:t>
      </w:r>
    </w:p>
    <w:p>
      <w:pPr>
        <w:pStyle w:val="Heading2"/>
      </w:pPr>
      <w:r>
        <w:t>Step 1: Create a New Java Project</w:t>
      </w:r>
    </w:p>
    <w:p>
      <w:r>
        <w:rPr>
          <w:rFonts w:ascii="Courier New" w:hAnsi="Courier New"/>
          <w:sz w:val="20"/>
        </w:rPr>
        <w:t>Create a new Java project named SingletonPatternExample.</w:t>
        <w:br/>
      </w:r>
    </w:p>
    <w:p>
      <w:pPr>
        <w:pStyle w:val="Heading2"/>
      </w:pPr>
      <w:r>
        <w:t>Step 2 &amp; 3: Define and Implement the Singleton Class</w:t>
      </w:r>
    </w:p>
    <w:p>
      <w:r>
        <w:rPr>
          <w:rFonts w:ascii="Courier New" w:hAnsi="Courier New"/>
          <w:sz w:val="20"/>
        </w:rPr>
        <w:t>// File: Logger.java</w:t>
        <w:br/>
      </w:r>
      <w:r>
        <w:rPr>
          <w:rFonts w:ascii="Courier New" w:hAnsi="Courier New"/>
          <w:sz w:val="20"/>
        </w:rPr>
        <w:t>package singleton;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Logger {</w:t>
        <w:br/>
      </w:r>
      <w:r>
        <w:rPr>
          <w:rFonts w:ascii="Courier New" w:hAnsi="Courier New"/>
          <w:sz w:val="20"/>
        </w:rPr>
        <w:t xml:space="preserve">    // Step 1: Private static instance of the class</w:t>
        <w:br/>
      </w:r>
      <w:r>
        <w:rPr>
          <w:rFonts w:ascii="Courier New" w:hAnsi="Courier New"/>
          <w:sz w:val="20"/>
        </w:rPr>
        <w:t xml:space="preserve">    private static Logger instance;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// Step 2: Private constructor to prevent instantiation</w:t>
        <w:br/>
      </w:r>
      <w:r>
        <w:rPr>
          <w:rFonts w:ascii="Courier New" w:hAnsi="Courier New"/>
          <w:sz w:val="20"/>
        </w:rPr>
        <w:t xml:space="preserve">    private Logger() {</w:t>
        <w:br/>
      </w:r>
      <w:r>
        <w:rPr>
          <w:rFonts w:ascii="Courier New" w:hAnsi="Courier New"/>
          <w:sz w:val="20"/>
        </w:rPr>
        <w:t xml:space="preserve">        System.out.println("Logger Initialized");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// Step 3: Public static method to provide access to the instance</w:t>
        <w:br/>
      </w:r>
      <w:r>
        <w:rPr>
          <w:rFonts w:ascii="Courier New" w:hAnsi="Courier New"/>
          <w:sz w:val="20"/>
        </w:rPr>
        <w:t xml:space="preserve">    public static Logger getInstance() {</w:t>
        <w:br/>
      </w:r>
      <w:r>
        <w:rPr>
          <w:rFonts w:ascii="Courier New" w:hAnsi="Courier New"/>
          <w:sz w:val="20"/>
        </w:rPr>
        <w:t xml:space="preserve">        if (instance == null) {</w:t>
        <w:br/>
      </w:r>
      <w:r>
        <w:rPr>
          <w:rFonts w:ascii="Courier New" w:hAnsi="Courier New"/>
          <w:sz w:val="20"/>
        </w:rPr>
        <w:t xml:space="preserve">            instance = new Logger();</w:t>
        <w:br/>
      </w:r>
      <w:r>
        <w:rPr>
          <w:rFonts w:ascii="Courier New" w:hAnsi="Courier New"/>
          <w:sz w:val="20"/>
        </w:rPr>
        <w:t xml:space="preserve">        }</w:t>
        <w:br/>
      </w:r>
      <w:r>
        <w:rPr>
          <w:rFonts w:ascii="Courier New" w:hAnsi="Courier New"/>
          <w:sz w:val="20"/>
        </w:rPr>
        <w:t xml:space="preserve">        return instance;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// A simple logging method</w:t>
        <w:br/>
      </w:r>
      <w:r>
        <w:rPr>
          <w:rFonts w:ascii="Courier New" w:hAnsi="Courier New"/>
          <w:sz w:val="20"/>
        </w:rPr>
        <w:t xml:space="preserve">    public void log(String message) {</w:t>
        <w:br/>
      </w:r>
      <w:r>
        <w:rPr>
          <w:rFonts w:ascii="Courier New" w:hAnsi="Courier New"/>
          <w:sz w:val="20"/>
        </w:rPr>
        <w:t xml:space="preserve">        System.out.println("LOG: " + message);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</w:p>
    <w:p>
      <w:pPr>
        <w:pStyle w:val="Heading2"/>
      </w:pPr>
      <w:r>
        <w:t>Step 4: Test the Singleton Implementation</w:t>
      </w:r>
    </w:p>
    <w:p>
      <w:r>
        <w:rPr>
          <w:rFonts w:ascii="Courier New" w:hAnsi="Courier New"/>
          <w:sz w:val="20"/>
        </w:rPr>
        <w:t>// File: LoggerTest.java</w:t>
        <w:br/>
      </w:r>
      <w:r>
        <w:rPr>
          <w:rFonts w:ascii="Courier New" w:hAnsi="Courier New"/>
          <w:sz w:val="20"/>
        </w:rPr>
        <w:t>package singleton;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>public class LoggerTest {</w:t>
        <w:br/>
      </w:r>
      <w:r>
        <w:rPr>
          <w:rFonts w:ascii="Courier New" w:hAnsi="Courier New"/>
          <w:sz w:val="20"/>
        </w:rPr>
        <w:t xml:space="preserve">    public static void main(String[] args) {</w:t>
        <w:br/>
      </w:r>
      <w:r>
        <w:rPr>
          <w:rFonts w:ascii="Courier New" w:hAnsi="Courier New"/>
          <w:sz w:val="20"/>
        </w:rPr>
        <w:t xml:space="preserve">        Logger logger1 = Logger.getInstance();</w:t>
        <w:br/>
      </w:r>
      <w:r>
        <w:rPr>
          <w:rFonts w:ascii="Courier New" w:hAnsi="Courier New"/>
          <w:sz w:val="20"/>
        </w:rPr>
        <w:t xml:space="preserve">        logger1.log("This is the first log message.");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Logger logger2 = Logger.getInstance();</w:t>
        <w:br/>
      </w:r>
      <w:r>
        <w:rPr>
          <w:rFonts w:ascii="Courier New" w:hAnsi="Courier New"/>
          <w:sz w:val="20"/>
        </w:rPr>
        <w:t xml:space="preserve">        logger2.log("This is the second log message.");</w:t>
        <w:br/>
      </w:r>
      <w:r>
        <w:rPr>
          <w:rFonts w:ascii="Courier New" w:hAnsi="Courier New"/>
          <w:sz w:val="20"/>
        </w:rPr>
        <w:br/>
      </w:r>
      <w:r>
        <w:rPr>
          <w:rFonts w:ascii="Courier New" w:hAnsi="Courier New"/>
          <w:sz w:val="20"/>
        </w:rPr>
        <w:t xml:space="preserve">        // Check if both loggers are the same instance</w:t>
        <w:br/>
      </w:r>
      <w:r>
        <w:rPr>
          <w:rFonts w:ascii="Courier New" w:hAnsi="Courier New"/>
          <w:sz w:val="20"/>
        </w:rPr>
        <w:t xml:space="preserve">        if (logger1 == logger2) {</w:t>
        <w:br/>
      </w:r>
      <w:r>
        <w:rPr>
          <w:rFonts w:ascii="Courier New" w:hAnsi="Courier New"/>
          <w:sz w:val="20"/>
        </w:rPr>
        <w:t xml:space="preserve">            System.out.println("Both logger instances are the same (Singleton works).");</w:t>
        <w:br/>
      </w:r>
      <w:r>
        <w:rPr>
          <w:rFonts w:ascii="Courier New" w:hAnsi="Courier New"/>
          <w:sz w:val="20"/>
        </w:rPr>
        <w:t xml:space="preserve">        } else {</w:t>
        <w:br/>
      </w:r>
      <w:r>
        <w:rPr>
          <w:rFonts w:ascii="Courier New" w:hAnsi="Courier New"/>
          <w:sz w:val="20"/>
        </w:rPr>
        <w:t xml:space="preserve">            System.out.println("Logger instances are different (Singleton failed).");</w:t>
        <w:br/>
      </w:r>
      <w:r>
        <w:rPr>
          <w:rFonts w:ascii="Courier New" w:hAnsi="Courier New"/>
          <w:sz w:val="20"/>
        </w:rPr>
        <w:t xml:space="preserve">        }</w:t>
        <w:br/>
      </w:r>
      <w:r>
        <w:rPr>
          <w:rFonts w:ascii="Courier New" w:hAnsi="Courier New"/>
          <w:sz w:val="20"/>
        </w:rPr>
        <w:t xml:space="preserve">    }</w:t>
        <w:br/>
      </w:r>
      <w:r>
        <w:rPr>
          <w:rFonts w:ascii="Courier New" w:hAnsi="Courier New"/>
          <w:sz w:val="20"/>
        </w:rPr>
        <w:t>}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