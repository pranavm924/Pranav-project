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2: Implementing Dependency Injection</w:t>
      </w:r>
    </w:p>
    <w:p>
      <w:pPr>
        <w:pStyle w:val="Heading1"/>
      </w:pPr>
      <w:r>
        <w:t>Scenario:</w:t>
      </w:r>
    </w:p>
    <w:p>
      <w:r>
        <w:t>In the library management application, you need to manage the dependencies between the BookService and BookRepository classes using Spring's IoC and DI.</w:t>
      </w:r>
    </w:p>
    <w:p>
      <w:pPr>
        <w:pStyle w:val="Heading1"/>
      </w:pPr>
      <w:r>
        <w:t>1. Modify the XML Configuration</w:t>
      </w:r>
    </w:p>
    <w:p>
      <w:r>
        <w:t>Update applicationContext.xml to wire BookRepository into BookService:</w:t>
      </w:r>
    </w:p>
    <w:p>
      <w:pPr>
        <w:pStyle w:val="IntenseQuote"/>
      </w:pPr>
      <w:r>
        <w:br/>
        <w:t>&lt;bean id="bookRepository" class="com.library.repository.BookRepository" /&gt;</w:t>
        <w:br/>
        <w:br/>
        <w:t>&lt;bean id="bookService" class="com.library.service.BookService"&gt;</w:t>
        <w:br/>
        <w:t xml:space="preserve">    &lt;property name="bookRepository" ref="bookRepository" /&gt;</w:t>
        <w:br/>
        <w:t>&lt;/bean&gt;</w:t>
        <w:br/>
      </w:r>
    </w:p>
    <w:p>
      <w:pPr>
        <w:pStyle w:val="Heading1"/>
      </w:pPr>
      <w:r>
        <w:t>2. Update the BookService Class</w:t>
      </w:r>
    </w:p>
    <w:p>
      <w:r>
        <w:t>Ensure that BookService has a setter method for BookRepository:</w:t>
      </w:r>
    </w:p>
    <w:p>
      <w:pPr>
        <w:pStyle w:val="IntenseQuote"/>
      </w:pPr>
      <w:r>
        <w:br/>
        <w:t>public class BookService {</w:t>
        <w:br/>
        <w:t xml:space="preserve">    private BookRepository bookRepository;</w:t>
        <w:br/>
        <w:br/>
        <w:t xml:space="preserve">    public void setBookRepository(BookRepository bookRepository) {</w:t>
        <w:br/>
        <w:t xml:space="preserve">        this.bookRepository = bookRepository;</w:t>
        <w:br/>
        <w:t xml:space="preserve">    }</w:t>
        <w:br/>
        <w:br/>
        <w:t xml:space="preserve">    public void addBook(String bookName) {</w:t>
        <w:br/>
        <w:t xml:space="preserve">        System.out.println("Adding book: " + bookName);</w:t>
        <w:br/>
        <w:t xml:space="preserve">        bookRepository.saveBook(bookName);</w:t>
        <w:br/>
        <w:t xml:space="preserve">    }</w:t>
        <w:br/>
        <w:t>}</w:t>
        <w:br/>
      </w:r>
    </w:p>
    <w:p>
      <w:pPr>
        <w:pStyle w:val="Heading1"/>
      </w:pPr>
      <w:r>
        <w:t>3. Test the Configuration</w:t>
      </w:r>
    </w:p>
    <w:p>
      <w:r>
        <w:t>Run the LibraryManagementApplication main class to verify the dependency injection:</w:t>
      </w:r>
    </w:p>
    <w:p>
      <w:pPr>
        <w:pStyle w:val="IntenseQuote"/>
      </w:pPr>
      <w:r>
        <w:br/>
        <w:t>ApplicationContext context = new ClassPathXmlApplicationContext("applicationContext.xml");</w:t>
        <w:br/>
        <w:t>BookService bookService = (BookService) context.getBean("bookService");</w:t>
        <w:br/>
        <w:t>bookService.addBook("1984");</w:t>
        <w:br/>
      </w:r>
    </w:p>
    <w:p>
      <w:pPr>
        <w:pStyle w:val="Heading1"/>
      </w:pPr>
      <w:r>
        <w:t>Expected Output:</w:t>
      </w:r>
    </w:p>
    <w:p>
      <w:pPr>
        <w:pStyle w:val="IntenseQuote"/>
      </w:pPr>
      <w:r>
        <w:br/>
        <w:t>Adding book: 1984</w:t>
        <w:br/>
        <w:t>Book saved: 1984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