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4: Creating and Configuring a Maven Project</w:t>
      </w:r>
    </w:p>
    <w:p>
      <w:pPr>
        <w:pStyle w:val="Heading1"/>
      </w:pPr>
      <w:r>
        <w:t>Scenario:</w:t>
      </w:r>
    </w:p>
    <w:p>
      <w:r>
        <w:t>You need to set up a new Maven project for the library management application and add Spring dependencies.</w:t>
      </w:r>
    </w:p>
    <w:p>
      <w:pPr>
        <w:pStyle w:val="Heading1"/>
      </w:pPr>
      <w:r>
        <w:t>1. Create a New Maven Project</w:t>
      </w:r>
    </w:p>
    <w:p>
      <w:r>
        <w:t>Create a new Maven project named LibraryManagement using your IDE or manually.</w:t>
      </w:r>
    </w:p>
    <w:p>
      <w:pPr>
        <w:pStyle w:val="Heading1"/>
      </w:pPr>
      <w:r>
        <w:t>2. Add Spring Dependencies in pom.xml</w:t>
      </w:r>
    </w:p>
    <w:p>
      <w:r>
        <w:t>Include dependencies for Spring Context, Spring AOP, and Spring WebMVC:</w:t>
      </w:r>
    </w:p>
    <w:p>
      <w:pPr>
        <w:pStyle w:val="IntenseQuote"/>
      </w:pPr>
      <w:r>
        <w:br/>
        <w:t>&lt;dependencies&gt;</w:t>
        <w:br/>
        <w:t xml:space="preserve">    &lt;!-- Spring Context --&gt;</w:t>
        <w:br/>
        <w:t xml:space="preserve">    &lt;dependency&gt;</w:t>
        <w:br/>
        <w:t xml:space="preserve">        &lt;groupId&gt;org.springframework&lt;/groupId&gt;</w:t>
        <w:br/>
        <w:t xml:space="preserve">        &lt;artifactId&gt;spring-context&lt;/artifactId&gt;</w:t>
        <w:br/>
        <w:t xml:space="preserve">        &lt;version&gt;5.3.31&lt;/version&gt;</w:t>
        <w:br/>
        <w:t xml:space="preserve">    &lt;/dependency&gt;</w:t>
        <w:br/>
        <w:br/>
        <w:t xml:space="preserve">    &lt;!-- Spring AOP --&gt;</w:t>
        <w:br/>
        <w:t xml:space="preserve">    &lt;dependency&gt;</w:t>
        <w:br/>
        <w:t xml:space="preserve">        &lt;groupId&gt;org.springframework&lt;/groupId&gt;</w:t>
        <w:br/>
        <w:t xml:space="preserve">        &lt;artifactId&gt;spring-aop&lt;/artifactId&gt;</w:t>
        <w:br/>
        <w:t xml:space="preserve">        &lt;version&gt;5.3.31&lt;/version&gt;</w:t>
        <w:br/>
        <w:t xml:space="preserve">    &lt;/dependency&gt;</w:t>
        <w:br/>
        <w:br/>
        <w:t xml:space="preserve">    &lt;!-- Spring WebMVC --&gt;</w:t>
        <w:br/>
        <w:t xml:space="preserve">    &lt;dependency&gt;</w:t>
        <w:br/>
        <w:t xml:space="preserve">        &lt;groupId&gt;org.springframework&lt;/groupId&gt;</w:t>
        <w:br/>
        <w:t xml:space="preserve">        &lt;artifactId&gt;spring-webmvc&lt;/artifactId&gt;</w:t>
        <w:br/>
        <w:t xml:space="preserve">        &lt;version&gt;5.3.31&lt;/version&gt;</w:t>
        <w:br/>
        <w:t xml:space="preserve">    &lt;/dependency&gt;</w:t>
        <w:br/>
        <w:t>&lt;/dependencies&gt;</w:t>
        <w:br/>
      </w:r>
    </w:p>
    <w:p>
      <w:pPr>
        <w:pStyle w:val="Heading1"/>
      </w:pPr>
      <w:r>
        <w:t>3. Configure Maven Plugins</w:t>
      </w:r>
    </w:p>
    <w:p>
      <w:r>
        <w:t>Configure the Maven Compiler Plugin for Java version 1.8 in the pom.xml file:</w:t>
      </w:r>
    </w:p>
    <w:p>
      <w:pPr>
        <w:pStyle w:val="IntenseQuote"/>
      </w:pPr>
      <w:r>
        <w:br/>
        <w:t>&lt;build&gt;</w:t>
        <w:br/>
        <w:t xml:space="preserve">    &lt;plugins&gt;</w:t>
        <w:br/>
        <w:t xml:space="preserve">        &lt;plugin&gt;</w:t>
        <w:br/>
        <w:t xml:space="preserve">            &lt;groupId&gt;org.apache.maven.plugins&lt;/groupId&gt;</w:t>
        <w:br/>
        <w:t xml:space="preserve">            &lt;artifactId&gt;maven-compiler-plugin&lt;/artifactId&gt;</w:t>
        <w:br/>
        <w:t xml:space="preserve">            &lt;version&gt;3.8.1&lt;/version&gt;</w:t>
        <w:br/>
        <w:t xml:space="preserve">            &lt;configuration&gt;</w:t>
        <w:br/>
        <w:t xml:space="preserve">                &lt;source&gt;1.8&lt;/source&gt;</w:t>
        <w:br/>
        <w:t xml:space="preserve">                &lt;target&gt;1.8&lt;/target&gt;</w:t>
        <w:br/>
        <w:t xml:space="preserve">            &lt;/configuration&gt;</w:t>
        <w:br/>
        <w:t xml:space="preserve">        &lt;/plugin&gt;</w:t>
        <w:br/>
        <w:t xml:space="preserve">    &lt;/plugins&gt;</w:t>
        <w:br/>
        <w:t>&lt;/build&gt;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