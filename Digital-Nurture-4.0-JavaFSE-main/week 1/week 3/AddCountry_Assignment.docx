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Hands-on 7: Add a New Country</w:t>
      </w:r>
    </w:p>
    <w:p>
      <w:pPr>
        <w:pStyle w:val="Heading1"/>
      </w:pPr>
      <w:r>
        <w:t>1. Add Method in CountryService</w:t>
      </w:r>
    </w:p>
    <w:p>
      <w:r>
        <w:t>Create the following method in the `CountryService` class to add a new country to the database:</w:t>
      </w:r>
    </w:p>
    <w:p>
      <w:pPr/>
      <w:r>
        <w:t>@Transactional</w:t>
        <w:br/>
        <w:t>public void addCountry(Country country) {</w:t>
        <w:br/>
        <w:t xml:space="preserve">    countryRepository.save(country);</w:t>
        <w:br/>
        <w:t>}</w:t>
        <w:br/>
      </w:r>
    </w:p>
    <w:p>
      <w:pPr>
        <w:pStyle w:val="Heading1"/>
      </w:pPr>
      <w:r>
        <w:t>2. Add Test Method in OrmLearnApplication</w:t>
      </w:r>
    </w:p>
    <w:p>
      <w:r>
        <w:t>Add a new method `testAddCountry()` in `OrmLearnApplication` to test the add country functionality.</w:t>
      </w:r>
    </w:p>
    <w:p>
      <w:pPr/>
      <w:r>
        <w:t>private static void testAddCountry() throws CountryNotFoundException {</w:t>
        <w:br/>
        <w:t xml:space="preserve">    LOGGER.info("Start");</w:t>
        <w:br/>
        <w:br/>
        <w:t xml:space="preserve">    Country newCountry = new Country();</w:t>
        <w:br/>
        <w:t xml:space="preserve">    newCountry.setCode("XY");</w:t>
        <w:br/>
        <w:t xml:space="preserve">    newCountry.setName("Xyland");</w:t>
        <w:br/>
        <w:br/>
        <w:t xml:space="preserve">    countryService.addCountry(newCountry);</w:t>
        <w:br/>
        <w:br/>
        <w:t xml:space="preserve">    Country retrievedCountry = countryService.findCountryByCode("XY");</w:t>
        <w:br/>
        <w:t xml:space="preserve">    LOGGER.debug("Added Country: {}", retrievedCountry);</w:t>
        <w:br/>
        <w:br/>
        <w:t xml:space="preserve">    LOGGER.info("End");</w:t>
        <w:br/>
        <w:t>}</w:t>
        <w:br/>
      </w:r>
    </w:p>
    <w:p>
      <w:pPr>
        <w:pStyle w:val="Heading1"/>
      </w:pPr>
      <w:r>
        <w:t>3. Invoke in Main Method</w:t>
      </w:r>
    </w:p>
    <w:p>
      <w:pPr/>
      <w:r>
        <w:t>public static void main(String[] args) {</w:t>
        <w:br/>
        <w:t xml:space="preserve">    ApplicationContext context = SpringApplication.run(OrmLearnApplication.class, args);</w:t>
        <w:br/>
        <w:t xml:space="preserve">    countryService = context.getBean(CountryService.class);</w:t>
        <w:br/>
        <w:t xml:space="preserve">    testAddCountry();</w:t>
        <w:br/>
        <w:t>}</w:t>
        <w:br/>
      </w:r>
    </w:p>
    <w:p>
      <w:pPr>
        <w:pStyle w:val="Heading1"/>
      </w:pPr>
      <w:r>
        <w:t>4. Verify in Database</w:t>
      </w:r>
    </w:p>
    <w:p>
      <w:r>
        <w:t>Check your database to confirm that the new country with code 'XY' and name 'Xyland' has been successfully added.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