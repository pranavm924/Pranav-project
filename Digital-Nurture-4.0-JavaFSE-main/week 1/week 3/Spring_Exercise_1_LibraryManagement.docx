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1: Configuring a Basic Spring Application</w:t>
      </w:r>
    </w:p>
    <w:p>
      <w:pPr>
        <w:pStyle w:val="Heading1"/>
      </w:pPr>
      <w:r>
        <w:t>Scenario:</w:t>
      </w:r>
    </w:p>
    <w:p>
      <w:r>
        <w:t>Your company is developing a web application for managing a library. You need to use the Spring Framework to handle the backend operations.</w:t>
      </w:r>
    </w:p>
    <w:p>
      <w:pPr>
        <w:pStyle w:val="Heading1"/>
      </w:pPr>
      <w:r>
        <w:t>1. Set Up a Spring Project</w:t>
      </w:r>
    </w:p>
    <w:p>
      <w:r>
        <w:t>a. Create a Maven project named LibraryManagement.</w:t>
      </w:r>
    </w:p>
    <w:p>
      <w:r>
        <w:t>b. Add Spring Core dependencies in the pom.xml file:</w:t>
      </w:r>
    </w:p>
    <w:p>
      <w:pPr>
        <w:pStyle w:val="IntenseQuote"/>
      </w:pPr>
      <w:r>
        <w:br/>
        <w:t xml:space="preserve">&lt;project xmlns="http://maven.apache.org/POM/4.0.0" </w:t>
        <w:br/>
        <w:t xml:space="preserve">         xmlns:xsi="http://www.w3.org/2001/XMLSchema-instance"</w:t>
        <w:br/>
        <w:t xml:space="preserve">         xsi:schemaLocation="http://maven.apache.org/POM/4.0.0 </w:t>
        <w:br/>
        <w:t xml:space="preserve">         http://maven.apache.org/xsd/maven-4.0.0.xsd"&gt;</w:t>
        <w:br/>
        <w:br/>
        <w:t xml:space="preserve">    &lt;modelVersion&gt;4.0.0&lt;/modelVersion&gt;</w:t>
        <w:br/>
        <w:t xml:space="preserve">    &lt;groupId&gt;com.library&lt;/groupId&gt;</w:t>
        <w:br/>
        <w:t xml:space="preserve">    &lt;artifactId&gt;LibraryManagement&lt;/artifactId&gt;</w:t>
        <w:br/>
        <w:t xml:space="preserve">    &lt;version&gt;1.0-SNAPSHOT&lt;/version&gt;</w:t>
        <w:br/>
        <w:br/>
        <w:t xml:space="preserve">    &lt;dependencies&gt;</w:t>
        <w:br/>
        <w:t xml:space="preserve">        &lt;!-- Spring Core Dependency --&gt;</w:t>
        <w:br/>
        <w:t xml:space="preserve">        &lt;dependency&gt;</w:t>
        <w:br/>
        <w:t xml:space="preserve">            &lt;groupId&gt;org.springframework&lt;/groupId&gt;</w:t>
        <w:br/>
        <w:t xml:space="preserve">            &lt;artifactId&gt;spring-context&lt;/artifactId&gt;</w:t>
        <w:br/>
        <w:t xml:space="preserve">            &lt;version&gt;5.3.31&lt;/version&gt;</w:t>
        <w:br/>
        <w:t xml:space="preserve">        &lt;/dependency&gt;</w:t>
        <w:br/>
        <w:t xml:space="preserve">    &lt;/dependencies&gt;</w:t>
        <w:br/>
        <w:t>&lt;/project&gt;</w:t>
        <w:br/>
      </w:r>
    </w:p>
    <w:p>
      <w:pPr>
        <w:pStyle w:val="Heading1"/>
      </w:pPr>
      <w:r>
        <w:t>2. Configure the Application Context</w:t>
      </w:r>
    </w:p>
    <w:p>
      <w:r>
        <w:t>a. Create applicationContext.xml in src/main/resources:</w:t>
      </w:r>
    </w:p>
    <w:p>
      <w:pPr>
        <w:pStyle w:val="IntenseQuote"/>
      </w:pPr>
      <w:r>
        <w:br/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</w:t>
        <w:br/>
        <w:t xml:space="preserve">           http://www.springframework.org/schema/beans </w:t>
        <w:br/>
        <w:t xml:space="preserve">           http://www.springframework.org/schema/beans/spring-beans.xsd"&gt;</w:t>
        <w:br/>
        <w:br/>
        <w:t xml:space="preserve">    &lt;!-- Define BookRepository bean --&gt;</w:t>
        <w:br/>
        <w:t xml:space="preserve">    &lt;bean id="bookRepository" class="com.library.repository.BookRepository" /&gt;</w:t>
        <w:br/>
        <w:br/>
        <w:t xml:space="preserve">    &lt;!-- Define BookService bean and inject BookRepository --&gt;</w:t>
        <w:br/>
        <w:t xml:space="preserve">    &lt;bean id="bookService" class="com.library.service.BookService"&gt;</w:t>
        <w:br/>
        <w:t xml:space="preserve">        &lt;property name="bookRepository" ref="bookRepository" /&gt;</w:t>
        <w:br/>
        <w:t xml:space="preserve">    &lt;/bean&gt;</w:t>
        <w:br/>
        <w:t>&lt;/beans&gt;</w:t>
        <w:br/>
      </w:r>
    </w:p>
    <w:p>
      <w:pPr>
        <w:pStyle w:val="Heading1"/>
      </w:pPr>
      <w:r>
        <w:t>3. Define Service and Repository Classes</w:t>
      </w:r>
    </w:p>
    <w:p>
      <w:r>
        <w:t>a. Create BookRepository.java in com.library.repository:</w:t>
      </w:r>
    </w:p>
    <w:p>
      <w:pPr>
        <w:pStyle w:val="IntenseQuote"/>
      </w:pPr>
      <w:r>
        <w:br/>
        <w:t>package com.library.repository;</w:t>
        <w:br/>
        <w:br/>
        <w:t>public class BookRepository {</w:t>
        <w:br/>
        <w:t xml:space="preserve">    public void saveBook(String bookName) {</w:t>
        <w:br/>
        <w:t xml:space="preserve">        System.out.println("Book saved: " + bookName);</w:t>
        <w:br/>
        <w:t xml:space="preserve">    }</w:t>
        <w:br/>
        <w:t>}</w:t>
        <w:br/>
      </w:r>
    </w:p>
    <w:p>
      <w:r>
        <w:t>b. Create BookService.java in com.library.service:</w:t>
      </w:r>
    </w:p>
    <w:p>
      <w:pPr>
        <w:pStyle w:val="IntenseQuote"/>
      </w:pPr>
      <w:r>
        <w:br/>
        <w:t>package com.library.service;</w:t>
        <w:br/>
        <w:br/>
        <w:t>import com.library.repository.BookRepository;</w:t>
        <w:br/>
        <w:br/>
        <w:t>public class BookService {</w:t>
        <w:br/>
        <w:t xml:space="preserve">    private BookRepository bookRepository;</w:t>
        <w:br/>
        <w:br/>
        <w:t xml:space="preserve">    // Setter injection</w:t>
        <w:br/>
        <w:t xml:space="preserve">    public void setBookRepository(BookRepository bookRepository) {</w:t>
        <w:br/>
        <w:t xml:space="preserve">        this.bookRepository = bookRepository;</w:t>
        <w:br/>
        <w:t xml:space="preserve">    }</w:t>
        <w:br/>
        <w:br/>
        <w:t xml:space="preserve">    public void addBook(String bookName) {</w:t>
        <w:br/>
        <w:t xml:space="preserve">        System.out.println("Adding book: " + bookName);</w:t>
        <w:br/>
        <w:t xml:space="preserve">        bookRepository.saveBook(bookName);</w:t>
        <w:br/>
        <w:t xml:space="preserve">    }</w:t>
        <w:br/>
        <w:t>}</w:t>
        <w:br/>
      </w:r>
    </w:p>
    <w:p>
      <w:pPr>
        <w:pStyle w:val="Heading1"/>
      </w:pPr>
      <w:r>
        <w:t>4. Run the Application</w:t>
      </w:r>
    </w:p>
    <w:p>
      <w:r>
        <w:t>a. Create MainApp.java in com.library:</w:t>
      </w:r>
    </w:p>
    <w:p>
      <w:pPr>
        <w:pStyle w:val="IntenseQuote"/>
      </w:pPr>
      <w:r>
        <w:br/>
        <w:t>package com.library;</w:t>
        <w:br/>
        <w:br/>
        <w:t>import com.library.service.BookService;</w:t>
        <w:br/>
        <w:t>import org.springframework.context.ApplicationContext;</w:t>
        <w:br/>
        <w:t>import org.springframework.context.support.ClassPathXmlApplicationContext;</w:t>
        <w:br/>
        <w:br/>
        <w:t>public class MainApp {</w:t>
        <w:br/>
        <w:t xml:space="preserve">    public static void main(String[] args) {</w:t>
        <w:br/>
        <w:t xml:space="preserve">        ApplicationContext context = new ClassPathXmlApplicationContext("applicationContext.xml");</w:t>
        <w:br/>
        <w:br/>
        <w:t xml:space="preserve">        BookService bookService = (BookService) context.getBean("bookService");</w:t>
        <w:br/>
        <w:t xml:space="preserve">        bookService.addBook("The Great Gatsby");</w:t>
        <w:br/>
        <w:t xml:space="preserve">    }</w:t>
        <w:br/>
        <w:t>}</w:t>
        <w:br/>
      </w:r>
    </w:p>
    <w:p>
      <w:pPr>
        <w:pStyle w:val="Heading1"/>
      </w:pPr>
      <w:r>
        <w:t>Expected Output:</w:t>
      </w:r>
    </w:p>
    <w:p>
      <w:pPr>
        <w:pStyle w:val="IntenseQuote"/>
      </w:pPr>
      <w:r>
        <w:br/>
        <w:t>Adding book: The Great Gatsby</w:t>
        <w:br/>
        <w:t>Book saved: The Great Gatsby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