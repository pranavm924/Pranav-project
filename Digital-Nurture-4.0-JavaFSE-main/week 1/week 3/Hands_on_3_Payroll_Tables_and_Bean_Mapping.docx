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Hands-on 3: Creating Payroll Tables and Bean Mapping</w:t>
      </w:r>
    </w:p>
    <w:p>
      <w:pPr>
        <w:pStyle w:val="Heading2"/>
      </w:pPr>
      <w:r>
        <w:t>Step 1: Create Tables using SQL Script</w:t>
      </w:r>
    </w:p>
    <w:p>
      <w:r>
        <w:t>Prerequisites:</w:t>
      </w:r>
    </w:p>
    <w:p>
      <w:r>
        <w:t>- MySQL installed and running</w:t>
      </w:r>
    </w:p>
    <w:p>
      <w:r>
        <w:t>- payroll.sql located at: D:\spring-data-jpa-files\payroll.sql</w:t>
      </w:r>
    </w:p>
    <w:p>
      <w:r>
        <w:t>Steps:</w:t>
      </w:r>
    </w:p>
    <w:p>
      <w:r>
        <w:t>1. Open MySQL Command Line Client.</w:t>
      </w:r>
    </w:p>
    <w:p>
      <w:r>
        <w:t>2. Run the following command:</w:t>
      </w:r>
    </w:p>
    <w:p>
      <w:pPr>
        <w:pStyle w:val="IntenseQuote"/>
      </w:pPr>
      <w:r>
        <w:t>mysql&gt; source D:\spring-data-jpa-files\payroll.sql;</w:t>
      </w:r>
    </w:p>
    <w:p>
      <w:r>
        <w:t>This script will create the following tables:</w:t>
      </w:r>
    </w:p>
    <w:p>
      <w:r>
        <w:t>- employee</w:t>
      </w:r>
    </w:p>
    <w:p>
      <w:r>
        <w:t>- department</w:t>
      </w:r>
    </w:p>
    <w:p>
      <w:r>
        <w:t>- skill</w:t>
      </w:r>
    </w:p>
    <w:p>
      <w:r>
        <w:t>- employee_skill (for many-to-many)</w:t>
      </w:r>
    </w:p>
    <w:p>
      <w:pPr>
        <w:pStyle w:val="Heading2"/>
      </w:pPr>
      <w:r>
        <w:t>Step 2: Define Bean Mappings</w:t>
      </w:r>
    </w:p>
    <w:p>
      <w:r>
        <w:t>Project: Open `orm-learn` project in Eclipse.</w:t>
      </w:r>
    </w:p>
    <w:p>
      <w:r>
        <w:t>Package for Models: com.cognizant.orm_learn.model</w:t>
      </w:r>
    </w:p>
    <w:p>
      <w:pPr>
        <w:pStyle w:val="Heading3"/>
      </w:pPr>
      <w:r>
        <w:t>1. Employee.java</w:t>
      </w:r>
    </w:p>
    <w:p>
      <w:pPr>
        <w:pStyle w:val="IntenseQuote"/>
      </w:pPr>
      <w:r>
        <w:br/>
        <w:t>@Entity</w:t>
        <w:br/>
        <w:t>@Table(name = "employee")</w:t>
        <w:br/>
        <w:t>public class Employee 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br/>
        <w:t xml:space="preserve">    @Column(name = "name")</w:t>
        <w:br/>
        <w:t xml:space="preserve">    private String name;</w:t>
        <w:br/>
        <w:br/>
        <w:t xml:space="preserve">    @Column(name = "salary")</w:t>
        <w:br/>
        <w:t xml:space="preserve">    private double salary;</w:t>
        <w:br/>
        <w:br/>
        <w:t xml:space="preserve">    @Column(name = "permanent")</w:t>
        <w:br/>
        <w:t xml:space="preserve">    private boolean permanent;</w:t>
        <w:br/>
        <w:br/>
        <w:t xml:space="preserve">    @Column(name = "date_of_birth")</w:t>
        <w:br/>
        <w:t xml:space="preserve">    private Date dateOfBirth;</w:t>
        <w:br/>
        <w:br/>
        <w:t xml:space="preserve">    // Getters, Setters, toString()</w:t>
        <w:br/>
        <w:t>}</w:t>
        <w:br/>
      </w:r>
    </w:p>
    <w:p>
      <w:pPr>
        <w:pStyle w:val="Heading3"/>
      </w:pPr>
      <w:r>
        <w:t>2. Department.java</w:t>
      </w:r>
    </w:p>
    <w:p>
      <w:pPr>
        <w:pStyle w:val="IntenseQuote"/>
      </w:pPr>
      <w:r>
        <w:br/>
        <w:t>@Entity</w:t>
        <w:br/>
        <w:t>@Table(name = "department")</w:t>
        <w:br/>
        <w:t>public class Department 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br/>
        <w:t xml:space="preserve">    @Column(name = "name")</w:t>
        <w:br/>
        <w:t xml:space="preserve">    private String name;</w:t>
        <w:br/>
        <w:br/>
        <w:t xml:space="preserve">    // Getters, Setters, toString()</w:t>
        <w:br/>
        <w:t>}</w:t>
        <w:br/>
      </w:r>
    </w:p>
    <w:p>
      <w:pPr>
        <w:pStyle w:val="Heading3"/>
      </w:pPr>
      <w:r>
        <w:t>3. Skill.java</w:t>
      </w:r>
    </w:p>
    <w:p>
      <w:pPr>
        <w:pStyle w:val="IntenseQuote"/>
      </w:pPr>
      <w:r>
        <w:br/>
        <w:t>@Entity</w:t>
        <w:br/>
        <w:t>@Table(name = "skill")</w:t>
        <w:br/>
        <w:t>public class Skill 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br/>
        <w:t xml:space="preserve">    @Column(name = "name")</w:t>
        <w:br/>
        <w:t xml:space="preserve">    private String name;</w:t>
        <w:br/>
        <w:br/>
        <w:t xml:space="preserve">    // Getters, Setters, toString()</w:t>
        <w:br/>
        <w:t>}</w:t>
        <w:br/>
      </w:r>
    </w:p>
    <w:p>
      <w:pPr>
        <w:pStyle w:val="Heading2"/>
      </w:pPr>
      <w:r>
        <w:t>Step 3: Create Repository Interfaces</w:t>
      </w:r>
    </w:p>
    <w:p>
      <w:r>
        <w:t>Package: com.cognizant.orm_learn.repository</w:t>
      </w:r>
    </w:p>
    <w:p>
      <w:pPr>
        <w:pStyle w:val="Heading3"/>
      </w:pPr>
      <w:r>
        <w:t>1. EmployeeRepository.java</w:t>
      </w:r>
    </w:p>
    <w:p>
      <w:pPr>
        <w:pStyle w:val="IntenseQuote"/>
      </w:pPr>
      <w:r>
        <w:br/>
        <w:t>public interface EmployeeRepository extends JpaRepository&lt;Employee, Integer&gt; {</w:t>
        <w:br/>
        <w:t>}</w:t>
        <w:br/>
      </w:r>
    </w:p>
    <w:p>
      <w:pPr>
        <w:pStyle w:val="Heading3"/>
      </w:pPr>
      <w:r>
        <w:t>2. DepartmentRepository.java</w:t>
      </w:r>
    </w:p>
    <w:p>
      <w:pPr>
        <w:pStyle w:val="IntenseQuote"/>
      </w:pPr>
      <w:r>
        <w:br/>
        <w:t>public interface DepartmentRepository extends JpaRepository&lt;Department, Integer&gt; {</w:t>
        <w:br/>
        <w:t>}</w:t>
        <w:br/>
      </w:r>
    </w:p>
    <w:p>
      <w:pPr>
        <w:pStyle w:val="Heading3"/>
      </w:pPr>
      <w:r>
        <w:t>3. SkillRepository.java</w:t>
      </w:r>
    </w:p>
    <w:p>
      <w:pPr>
        <w:pStyle w:val="IntenseQuote"/>
      </w:pPr>
      <w:r>
        <w:br/>
        <w:t>public interface SkillRepository extends JpaRepository&lt;Skill, Integer&gt; {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