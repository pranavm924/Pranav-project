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Data JPA - Assignment Submission</w:t>
      </w:r>
    </w:p>
    <w:p>
      <w:pPr>
        <w:pStyle w:val="Heading2"/>
      </w:pPr>
      <w:r>
        <w:t>Software Pre-requisites</w:t>
      </w:r>
    </w:p>
    <w:p>
      <w:pPr>
        <w:pStyle w:val="ListBullet"/>
      </w:pPr>
      <w:r>
        <w:t>MySQL Server 8.0</w:t>
      </w:r>
    </w:p>
    <w:p>
      <w:pPr>
        <w:pStyle w:val="ListBullet"/>
      </w:pPr>
      <w:r>
        <w:t>MySQL Workbench 8</w:t>
      </w:r>
    </w:p>
    <w:p>
      <w:pPr>
        <w:pStyle w:val="ListBullet"/>
      </w:pPr>
      <w:r>
        <w:t>Eclipse IDE for Enterprise Java Developers 2019-03 R</w:t>
      </w:r>
    </w:p>
    <w:p>
      <w:pPr>
        <w:pStyle w:val="ListBullet"/>
      </w:pPr>
      <w:r>
        <w:t>Maven 3.6.2</w:t>
      </w:r>
    </w:p>
    <w:p>
      <w:pPr>
        <w:pStyle w:val="Heading2"/>
      </w:pPr>
      <w:r>
        <w:t>Creating Eclipse Project using Spring Initializr</w:t>
      </w:r>
    </w:p>
    <w:p>
      <w:pPr>
        <w:pStyle w:val="ListBullet"/>
      </w:pPr>
      <w:r>
        <w:t>Go to https://start.spring.io/</w:t>
      </w:r>
    </w:p>
    <w:p>
      <w:pPr>
        <w:pStyle w:val="ListBullet"/>
      </w:pPr>
      <w:r>
        <w:t>Set Group to 'com.cognizant'</w:t>
      </w:r>
    </w:p>
    <w:p>
      <w:pPr>
        <w:pStyle w:val="ListBullet"/>
      </w:pPr>
      <w:r>
        <w:t>Set Artifact Id to 'orm-learn'</w:t>
      </w:r>
    </w:p>
    <w:p>
      <w:pPr>
        <w:pStyle w:val="ListBullet"/>
      </w:pPr>
      <w:r>
        <w:t>In Description enter: Demo project for Spring Data JPA and Hibernate</w:t>
      </w:r>
    </w:p>
    <w:p>
      <w:pPr>
        <w:pStyle w:val="ListBullet"/>
      </w:pPr>
      <w:r>
        <w:t>Select dependencies: Spring Boot DevTools, Spring Data JPA, MySQL Driver</w:t>
      </w:r>
    </w:p>
    <w:p>
      <w:pPr>
        <w:pStyle w:val="ListBullet"/>
      </w:pPr>
      <w:r>
        <w:t>Click Generate to download the project as ZIP</w:t>
      </w:r>
    </w:p>
    <w:p>
      <w:pPr>
        <w:pStyle w:val="ListBullet"/>
      </w:pPr>
      <w:r>
        <w:t>Extract and import into Eclipse via File &gt; Import &gt; Maven &gt; Existing Maven Projects</w:t>
      </w:r>
    </w:p>
    <w:p>
      <w:pPr>
        <w:pStyle w:val="Heading2"/>
      </w:pPr>
      <w:r>
        <w:t>MySQL Setup</w:t>
      </w:r>
    </w:p>
    <w:p>
      <w:pPr>
        <w:pStyle w:val="ListBullet"/>
      </w:pPr>
      <w:r>
        <w:t>Create new schema 'ormlearn' in MySQL:</w:t>
      </w:r>
    </w:p>
    <w:p>
      <w:pPr>
        <w:pStyle w:val="ListBullet"/>
      </w:pPr>
      <w:r>
        <w:t>Commands:</w:t>
      </w:r>
    </w:p>
    <w:p>
      <w:pPr>
        <w:pStyle w:val="ListBullet"/>
      </w:pPr>
      <w:r>
        <w:t>mysql -u root -p</w:t>
      </w:r>
    </w:p>
    <w:p>
      <w:r>
        <w:rPr>
          <w:rFonts w:ascii="Courier New" w:hAnsi="Courier New" w:eastAsia="Courier New"/>
          <w:sz w:val="20"/>
        </w:rPr>
        <w:t>mysql&gt; create schema ormlearn;</w:t>
      </w:r>
    </w:p>
    <w:p>
      <w:pPr>
        <w:pStyle w:val="Heading2"/>
      </w:pPr>
      <w:r>
        <w:t>application.properties Configuration</w:t>
      </w:r>
    </w:p>
    <w:p>
      <w:r>
        <w:rPr>
          <w:rFonts w:ascii="Courier New" w:hAnsi="Courier New" w:eastAsia="Courier New"/>
          <w:sz w:val="20"/>
        </w:rPr>
        <w:t># Logging</w:t>
      </w:r>
    </w:p>
    <w:p>
      <w:pPr>
        <w:pStyle w:val="ListBullet"/>
      </w:pPr>
      <w:r>
        <w:t>logging.level.org.springframework=info</w:t>
      </w:r>
    </w:p>
    <w:p>
      <w:pPr>
        <w:pStyle w:val="ListBullet"/>
      </w:pPr>
      <w:r>
        <w:t>logging.level.com.cognizant=debug</w:t>
      </w:r>
    </w:p>
    <w:p>
      <w:pPr>
        <w:pStyle w:val="ListBullet"/>
      </w:pPr>
      <w:r>
        <w:t>logging.level.org.hibernate.SQL=trace</w:t>
      </w:r>
    </w:p>
    <w:p>
      <w:pPr>
        <w:pStyle w:val="ListBullet"/>
      </w:pPr>
      <w:r>
        <w:t>logging.level.org.hibernate.type.descriptor.sql=trace</w:t>
      </w:r>
    </w:p>
    <w:p>
      <w:pPr>
        <w:pStyle w:val="ListBullet"/>
      </w:pPr>
      <w:r>
        <w:t>logging.pattern.console=%d{dd-MM-yy} %d{HH:mm:ss.SSS} %-20.20thread %5p %-25.25logger{25} %25M %4L %m%n</w:t>
      </w:r>
    </w:p>
    <w:p>
      <w:r>
        <w:rPr>
          <w:rFonts w:ascii="Courier New" w:hAnsi="Courier New" w:eastAsia="Courier New"/>
          <w:sz w:val="20"/>
        </w:rPr>
        <w:t># Database</w:t>
      </w:r>
    </w:p>
    <w:p>
      <w:pPr>
        <w:pStyle w:val="ListBullet"/>
      </w:pPr>
      <w:r>
        <w:t>spring.datasource.driver-class-name=com.mysql.cj.jdbc.Driver</w:t>
      </w:r>
    </w:p>
    <w:p>
      <w:pPr>
        <w:pStyle w:val="ListBullet"/>
      </w:pPr>
      <w:r>
        <w:t>spring.datasource.url=jdbc:mysql://localhost:3306/ormlearn</w:t>
      </w:r>
    </w:p>
    <w:p>
      <w:pPr>
        <w:pStyle w:val="ListBullet"/>
      </w:pPr>
      <w:r>
        <w:t>spring.datasource.username=root</w:t>
      </w:r>
    </w:p>
    <w:p>
      <w:pPr>
        <w:pStyle w:val="ListBullet"/>
      </w:pPr>
      <w:r>
        <w:t>spring.datasource.password=root</w:t>
      </w:r>
    </w:p>
    <w:p>
      <w:r>
        <w:rPr>
          <w:rFonts w:ascii="Courier New" w:hAnsi="Courier New" w:eastAsia="Courier New"/>
          <w:sz w:val="20"/>
        </w:rPr>
        <w:t># Hibernate</w:t>
      </w:r>
    </w:p>
    <w:p>
      <w:pPr>
        <w:pStyle w:val="ListBullet"/>
      </w:pPr>
      <w:r>
        <w:t>spring.jpa.hibernate.ddl-auto=validate</w:t>
      </w:r>
    </w:p>
    <w:p>
      <w:pPr>
        <w:pStyle w:val="ListBullet"/>
      </w:pPr>
      <w:r>
        <w:t>spring.jpa.properties.hibernate.dialect=org.hibernate.dialect.MySQL5Dialect</w:t>
      </w:r>
    </w:p>
    <w:p>
      <w:pPr>
        <w:pStyle w:val="Heading2"/>
      </w:pPr>
      <w:r>
        <w:t>Logging Setup in OrmLearnApplication.java</w:t>
      </w:r>
    </w:p>
    <w:p>
      <w:r>
        <w:rPr>
          <w:rFonts w:ascii="Courier New" w:hAnsi="Courier New" w:eastAsia="Courier New"/>
          <w:sz w:val="20"/>
        </w:rPr>
        <w:t>import org.slf4j.Logger;</w:t>
      </w:r>
    </w:p>
    <w:p>
      <w:r>
        <w:rPr>
          <w:rFonts w:ascii="Courier New" w:hAnsi="Courier New" w:eastAsia="Courier New"/>
          <w:sz w:val="20"/>
        </w:rPr>
        <w:t>import org.slf4j.LoggerFactory;</w:t>
      </w:r>
    </w:p>
    <w:p>
      <w:pPr>
        <w:pStyle w:val="ListBullet"/>
      </w:pPr>
    </w:p>
    <w:p>
      <w:r>
        <w:rPr>
          <w:rFonts w:ascii="Courier New" w:hAnsi="Courier New" w:eastAsia="Courier New"/>
          <w:sz w:val="20"/>
        </w:rPr>
        <w:t>private static final Logger LOGGER = LoggerFactory.getLogger(OrmLearnApplication.class);</w:t>
      </w:r>
    </w:p>
    <w:p>
      <w:pPr>
        <w:pStyle w:val="ListBullet"/>
      </w:pPr>
    </w:p>
    <w:p>
      <w:r>
        <w:rPr>
          <w:rFonts w:ascii="Courier New" w:hAnsi="Courier New" w:eastAsia="Courier New"/>
          <w:sz w:val="20"/>
        </w:rPr>
        <w:t>public static void main(String[] args) {</w:t>
      </w:r>
    </w:p>
    <w:p>
      <w:r>
        <w:rPr>
          <w:rFonts w:ascii="Courier New" w:hAnsi="Courier New" w:eastAsia="Courier New"/>
          <w:sz w:val="20"/>
        </w:rPr>
        <w:t xml:space="preserve">    SpringApplication.run(OrmLearnApplication.class, args);</w:t>
      </w:r>
    </w:p>
    <w:p>
      <w:r>
        <w:rPr>
          <w:rFonts w:ascii="Courier New" w:hAnsi="Courier New" w:eastAsia="Courier New"/>
          <w:sz w:val="20"/>
        </w:rPr>
        <w:t xml:space="preserve">    LOGGER.info("Inside main");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Heading2"/>
      </w:pPr>
      <w:r>
        <w:t>Schema and Sample Data</w:t>
      </w:r>
    </w:p>
    <w:p>
      <w:pPr>
        <w:pStyle w:val="ListBullet"/>
      </w:pPr>
      <w:r>
        <w:t>CREATE TABLE:</w:t>
      </w:r>
    </w:p>
    <w:p>
      <w:r>
        <w:rPr>
          <w:rFonts w:ascii="Courier New" w:hAnsi="Courier New" w:eastAsia="Courier New"/>
          <w:sz w:val="20"/>
        </w:rPr>
        <w:t>create table country(co_code varchar(2) primary key, co_name varchar(50));</w:t>
      </w:r>
    </w:p>
    <w:p>
      <w:pPr>
        <w:pStyle w:val="ListBullet"/>
      </w:pPr>
    </w:p>
    <w:p>
      <w:pPr>
        <w:pStyle w:val="ListBullet"/>
      </w:pPr>
      <w:r>
        <w:t>INSERT DATA:</w:t>
      </w:r>
    </w:p>
    <w:p>
      <w:r>
        <w:rPr>
          <w:rFonts w:ascii="Courier New" w:hAnsi="Courier New" w:eastAsia="Courier New"/>
          <w:sz w:val="20"/>
        </w:rPr>
        <w:t>insert into country values ('IN', 'India');</w:t>
      </w:r>
    </w:p>
    <w:p>
      <w:r>
        <w:rPr>
          <w:rFonts w:ascii="Courier New" w:hAnsi="Courier New" w:eastAsia="Courier New"/>
          <w:sz w:val="20"/>
        </w:rPr>
        <w:t>insert into country values ('US', 'United States of America');</w:t>
      </w:r>
    </w:p>
    <w:p>
      <w:pPr>
        <w:pStyle w:val="Heading2"/>
      </w:pPr>
      <w:r>
        <w:t>Entity Class: Country.java</w:t>
      </w:r>
    </w:p>
    <w:p>
      <w:r>
        <w:rPr>
          <w:rFonts w:ascii="Courier New" w:hAnsi="Courier New" w:eastAsia="Courier New"/>
          <w:sz w:val="20"/>
        </w:rPr>
        <w:t>import javax.persistence.*;</w:t>
      </w:r>
    </w:p>
    <w:p>
      <w:pPr>
        <w:pStyle w:val="ListBullet"/>
      </w:pPr>
    </w:p>
    <w:p>
      <w:pPr>
        <w:pStyle w:val="ListBullet"/>
      </w:pPr>
      <w:r>
        <w:t>@Entity</w:t>
      </w:r>
    </w:p>
    <w:p>
      <w:pPr>
        <w:pStyle w:val="ListBullet"/>
      </w:pPr>
      <w:r>
        <w:t>@Table(name="country")</w:t>
      </w:r>
    </w:p>
    <w:p>
      <w:r>
        <w:rPr>
          <w:rFonts w:ascii="Courier New" w:hAnsi="Courier New" w:eastAsia="Courier New"/>
          <w:sz w:val="20"/>
        </w:rPr>
        <w:t>public class Country {</w:t>
      </w:r>
    </w:p>
    <w:p>
      <w:pPr>
        <w:pStyle w:val="ListBullet"/>
      </w:pPr>
      <w:r>
        <w:t xml:space="preserve">    @Id</w:t>
      </w:r>
    </w:p>
    <w:p>
      <w:pPr>
        <w:pStyle w:val="ListBullet"/>
      </w:pPr>
      <w:r>
        <w:t xml:space="preserve">    @Column(name="code")</w:t>
      </w:r>
    </w:p>
    <w:p>
      <w:r>
        <w:rPr>
          <w:rFonts w:ascii="Courier New" w:hAnsi="Courier New" w:eastAsia="Courier New"/>
          <w:sz w:val="20"/>
        </w:rPr>
        <w:t xml:space="preserve">    private String code;</w:t>
      </w:r>
    </w:p>
    <w:p>
      <w:pPr>
        <w:pStyle w:val="ListBullet"/>
      </w:pPr>
    </w:p>
    <w:p>
      <w:pPr>
        <w:pStyle w:val="ListBullet"/>
      </w:pPr>
      <w:r>
        <w:t xml:space="preserve">    @Column(name="name")</w:t>
      </w:r>
    </w:p>
    <w:p>
      <w:r>
        <w:rPr>
          <w:rFonts w:ascii="Courier New" w:hAnsi="Courier New" w:eastAsia="Courier New"/>
          <w:sz w:val="20"/>
        </w:rPr>
        <w:t xml:space="preserve">    private String name;</w:t>
      </w:r>
    </w:p>
    <w:p>
      <w:pPr>
        <w:pStyle w:val="ListBullet"/>
      </w:pPr>
    </w:p>
    <w:p>
      <w:pPr>
        <w:pStyle w:val="ListBullet"/>
      </w:pPr>
      <w:r>
        <w:t xml:space="preserve">    // getters and setters</w:t>
      </w:r>
    </w:p>
    <w:p>
      <w:pPr>
        <w:pStyle w:val="ListBullet"/>
      </w:pPr>
      <w:r>
        <w:t xml:space="preserve">    // toString()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Heading2"/>
      </w:pPr>
      <w:r>
        <w:t>Repository Class: CountryRepository.java</w:t>
      </w:r>
    </w:p>
    <w:p>
      <w:r>
        <w:rPr>
          <w:rFonts w:ascii="Courier New" w:hAnsi="Courier New" w:eastAsia="Courier New"/>
          <w:sz w:val="20"/>
        </w:rPr>
        <w:t>import org.springframework.data.jpa.repository.JpaRepository;</w:t>
      </w:r>
    </w:p>
    <w:p>
      <w:r>
        <w:rPr>
          <w:rFonts w:ascii="Courier New" w:hAnsi="Courier New" w:eastAsia="Courier New"/>
          <w:sz w:val="20"/>
        </w:rPr>
        <w:t>import org.springframework.stereotype.Repository;</w:t>
      </w:r>
    </w:p>
    <w:p>
      <w:r>
        <w:rPr>
          <w:rFonts w:ascii="Courier New" w:hAnsi="Courier New" w:eastAsia="Courier New"/>
          <w:sz w:val="20"/>
        </w:rPr>
        <w:t>import com.cognizant.ormlearn.model.Country;</w:t>
      </w:r>
    </w:p>
    <w:p>
      <w:pPr>
        <w:pStyle w:val="ListBullet"/>
      </w:pPr>
    </w:p>
    <w:p>
      <w:pPr>
        <w:pStyle w:val="ListBullet"/>
      </w:pPr>
      <w:r>
        <w:t>@Repository</w:t>
      </w:r>
    </w:p>
    <w:p>
      <w:r>
        <w:rPr>
          <w:rFonts w:ascii="Courier New" w:hAnsi="Courier New" w:eastAsia="Courier New"/>
          <w:sz w:val="20"/>
        </w:rPr>
        <w:t>public interface CountryRepository extends JpaRepository&lt;Country, String&gt; {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Heading2"/>
      </w:pPr>
      <w:r>
        <w:t>Service Class: CountryService.java</w:t>
      </w:r>
    </w:p>
    <w:p>
      <w:r>
        <w:rPr>
          <w:rFonts w:ascii="Courier New" w:hAnsi="Courier New" w:eastAsia="Courier New"/>
          <w:sz w:val="20"/>
        </w:rPr>
        <w:t>import org.springframework.stereotype.Service;</w:t>
      </w:r>
    </w:p>
    <w:p>
      <w:r>
        <w:rPr>
          <w:rFonts w:ascii="Courier New" w:hAnsi="Courier New" w:eastAsia="Courier New"/>
          <w:sz w:val="20"/>
        </w:rPr>
        <w:t>import org.springframework.beans.factory.annotation.Autowired;</w:t>
      </w:r>
    </w:p>
    <w:p>
      <w:r>
        <w:rPr>
          <w:rFonts w:ascii="Courier New" w:hAnsi="Courier New" w:eastAsia="Courier New"/>
          <w:sz w:val="20"/>
        </w:rPr>
        <w:t>import java.util.List;</w:t>
      </w:r>
    </w:p>
    <w:p>
      <w:pPr>
        <w:pStyle w:val="ListBullet"/>
      </w:pPr>
    </w:p>
    <w:p>
      <w:pPr>
        <w:pStyle w:val="ListBullet"/>
      </w:pPr>
      <w:r>
        <w:t>@Service</w:t>
      </w:r>
    </w:p>
    <w:p>
      <w:r>
        <w:rPr>
          <w:rFonts w:ascii="Courier New" w:hAnsi="Courier New" w:eastAsia="Courier New"/>
          <w:sz w:val="20"/>
        </w:rPr>
        <w:t>public class CountryService {</w:t>
      </w:r>
    </w:p>
    <w:p>
      <w:pPr>
        <w:pStyle w:val="ListBullet"/>
      </w:pPr>
      <w:r>
        <w:t xml:space="preserve">    @Autowired</w:t>
      </w:r>
    </w:p>
    <w:p>
      <w:r>
        <w:rPr>
          <w:rFonts w:ascii="Courier New" w:hAnsi="Courier New" w:eastAsia="Courier New"/>
          <w:sz w:val="20"/>
        </w:rPr>
        <w:t xml:space="preserve">    private CountryRepository countryRepository;</w:t>
      </w:r>
    </w:p>
    <w:p>
      <w:pPr>
        <w:pStyle w:val="ListBullet"/>
      </w:pPr>
    </w:p>
    <w:p>
      <w:pPr>
        <w:pStyle w:val="ListBullet"/>
      </w:pPr>
      <w:r>
        <w:t xml:space="preserve">    @Transactional</w:t>
      </w:r>
    </w:p>
    <w:p>
      <w:r>
        <w:rPr>
          <w:rFonts w:ascii="Courier New" w:hAnsi="Courier New" w:eastAsia="Courier New"/>
          <w:sz w:val="20"/>
        </w:rPr>
        <w:t xml:space="preserve">    public List&lt;Country&gt; getAllCountries() {</w:t>
      </w:r>
    </w:p>
    <w:p>
      <w:r>
        <w:rPr>
          <w:rFonts w:ascii="Courier New" w:hAnsi="Courier New" w:eastAsia="Courier New"/>
          <w:sz w:val="20"/>
        </w:rPr>
        <w:t xml:space="preserve">        return countryRepository.findAll();</w:t>
      </w:r>
    </w:p>
    <w:p>
      <w:r>
        <w:rPr>
          <w:rFonts w:ascii="Courier New" w:hAnsi="Courier New" w:eastAsia="Courier New"/>
          <w:sz w:val="20"/>
        </w:rPr>
        <w:t xml:space="preserve">    }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Heading2"/>
      </w:pPr>
      <w:r>
        <w:t>Testing in OrmLearnApplication.java</w:t>
      </w:r>
    </w:p>
    <w:p>
      <w:r>
        <w:rPr>
          <w:rFonts w:ascii="Courier New" w:hAnsi="Courier New" w:eastAsia="Courier New"/>
          <w:sz w:val="20"/>
        </w:rPr>
        <w:t>private static CountryService countryService;</w:t>
      </w:r>
    </w:p>
    <w:p>
      <w:pPr>
        <w:pStyle w:val="ListBullet"/>
      </w:pPr>
    </w:p>
    <w:p>
      <w:r>
        <w:rPr>
          <w:rFonts w:ascii="Courier New" w:hAnsi="Courier New" w:eastAsia="Courier New"/>
          <w:sz w:val="20"/>
        </w:rPr>
        <w:t>private static void testGetAllCountries() {</w:t>
      </w:r>
    </w:p>
    <w:p>
      <w:r>
        <w:rPr>
          <w:rFonts w:ascii="Courier New" w:hAnsi="Courier New" w:eastAsia="Courier New"/>
          <w:sz w:val="20"/>
        </w:rPr>
        <w:t xml:space="preserve">    LOGGER.info("Start");</w:t>
      </w:r>
    </w:p>
    <w:p>
      <w:r>
        <w:rPr>
          <w:rFonts w:ascii="Courier New" w:hAnsi="Courier New" w:eastAsia="Courier New"/>
          <w:sz w:val="20"/>
        </w:rPr>
        <w:t xml:space="preserve">    List&lt;Country&gt; countries = countryService.getAllCountries();</w:t>
      </w:r>
    </w:p>
    <w:p>
      <w:r>
        <w:rPr>
          <w:rFonts w:ascii="Courier New" w:hAnsi="Courier New" w:eastAsia="Courier New"/>
          <w:sz w:val="20"/>
        </w:rPr>
        <w:t xml:space="preserve">    LOGGER.debug("countries={}", countries);</w:t>
      </w:r>
    </w:p>
    <w:p>
      <w:r>
        <w:rPr>
          <w:rFonts w:ascii="Courier New" w:hAnsi="Courier New" w:eastAsia="Courier New"/>
          <w:sz w:val="20"/>
        </w:rPr>
        <w:t xml:space="preserve">    LOGGER.info("End");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ListBullet"/>
      </w:pPr>
    </w:p>
    <w:p>
      <w:r>
        <w:rPr>
          <w:rFonts w:ascii="Courier New" w:hAnsi="Courier New" w:eastAsia="Courier New"/>
          <w:sz w:val="20"/>
        </w:rPr>
        <w:t>ApplicationContext context = SpringApplication.run(OrmLearnApplication.class, args);</w:t>
      </w:r>
    </w:p>
    <w:p>
      <w:r>
        <w:rPr>
          <w:rFonts w:ascii="Courier New" w:hAnsi="Courier New" w:eastAsia="Courier New"/>
          <w:sz w:val="20"/>
        </w:rPr>
        <w:t>countryService = context.getBean(CountryService.class);</w:t>
      </w:r>
    </w:p>
    <w:p>
      <w:r>
        <w:rPr>
          <w:rFonts w:ascii="Courier New" w:hAnsi="Courier New" w:eastAsia="Courier New"/>
          <w:sz w:val="20"/>
        </w:rPr>
        <w:t>testGetAllCountries();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