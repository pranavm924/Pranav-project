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Hands-on 1: Query Methods on Country Table</w:t>
      </w:r>
    </w:p>
    <w:p>
      <w:pPr>
        <w:pStyle w:val="Heading2"/>
      </w:pPr>
      <w:r>
        <w:t>Query Method Requirements</w:t>
      </w:r>
    </w:p>
    <w:p>
      <w:pPr>
        <w:pStyle w:val="ListBullet"/>
      </w:pPr>
      <w:r>
        <w:t>Search by country name containing a string (e.g., 'ou') and display matching countries.</w:t>
      </w:r>
    </w:p>
    <w:p>
      <w:pPr>
        <w:pStyle w:val="ListBullet"/>
      </w:pPr>
      <w:r>
        <w:t>Enhance the above method to sort the countries in ascending order by name.</w:t>
      </w:r>
    </w:p>
    <w:p>
      <w:pPr>
        <w:pStyle w:val="ListBullet"/>
      </w:pPr>
      <w:r>
        <w:t>Query countries starting with a particular alphabet (e.g., 'Z').</w:t>
      </w:r>
    </w:p>
    <w:p>
      <w:pPr>
        <w:pStyle w:val="Heading2"/>
      </w:pPr>
      <w:r>
        <w:t>CountryRepository.java - Query Methods</w:t>
      </w:r>
    </w:p>
    <w:p>
      <w:r>
        <w:rPr>
          <w:rFonts w:ascii="Courier New" w:hAnsi="Courier New" w:eastAsia="Courier New"/>
          <w:sz w:val="20"/>
        </w:rPr>
        <w:br/>
        <w:t>List&lt;Country&gt; findByNameContaining(String keyword);</w:t>
        <w:br/>
        <w:br/>
        <w:t>List&lt;Country&gt; findByNameContainingOrderByNameAsc(String keyword);</w:t>
        <w:br/>
        <w:br/>
        <w:t>List&lt;Country&gt; findByNameStartingWith(String prefix);</w:t>
        <w:br/>
      </w:r>
    </w:p>
    <w:p>
      <w:pPr>
        <w:pStyle w:val="Heading2"/>
      </w:pPr>
      <w:r>
        <w:t>Testing in OrmLearnApplication.java</w:t>
      </w:r>
    </w:p>
    <w:p>
      <w:r>
        <w:rPr>
          <w:rFonts w:ascii="Courier New" w:hAnsi="Courier New" w:eastAsia="Courier New"/>
          <w:sz w:val="20"/>
        </w:rPr>
        <w:br/>
        <w:t>@Autowired</w:t>
        <w:br/>
        <w:t>private static CountryRepository countryRepository;</w:t>
        <w:br/>
        <w:br/>
        <w:t>private static void testFindByNameContaining() {</w:t>
        <w:br/>
        <w:t xml:space="preserve">    LOGGER.info("Start");</w:t>
        <w:br/>
        <w:t xml:space="preserve">    List&lt;Country&gt; countries = countryRepository.findByNameContaining("ou");</w:t>
        <w:br/>
        <w:t xml:space="preserve">    LOGGER.debug("Countries: {}", countries);</w:t>
        <w:br/>
        <w:t xml:space="preserve">    LOGGER.info("End");</w:t>
        <w:br/>
        <w:t>}</w:t>
        <w:br/>
        <w:br/>
        <w:t>private static void testFindByNameContainingOrderByNameAsc() {</w:t>
        <w:br/>
        <w:t xml:space="preserve">    LOGGER.info("Start");</w:t>
        <w:br/>
        <w:t xml:space="preserve">    List&lt;Country&gt; countries = countryRepository.findByNameContainingOrderByNameAsc("ou");</w:t>
        <w:br/>
        <w:t xml:space="preserve">    LOGGER.debug("Countries sorted: {}", countries);</w:t>
        <w:br/>
        <w:t xml:space="preserve">    LOGGER.info("End");</w:t>
        <w:br/>
        <w:t>}</w:t>
        <w:br/>
        <w:br/>
        <w:t>private static void testFindByNameStartingWith() {</w:t>
        <w:br/>
        <w:t xml:space="preserve">    LOGGER.info("Start");</w:t>
        <w:br/>
        <w:t xml:space="preserve">    List&lt;Country&gt; countries = countryRepository.findByNameStartingWith("Z");</w:t>
        <w:br/>
        <w:t xml:space="preserve">    LOGGER.debug("Countries starting with Z: {}", countries);</w:t>
        <w:br/>
        <w:t xml:space="preserve">    LOGGER.info("End");</w:t>
        <w:br/>
        <w:t>}</w:t>
        <w:br/>
      </w:r>
    </w:p>
    <w:p>
      <w:r>
        <w:br w:type="page"/>
      </w:r>
    </w:p>
    <w:p>
      <w:pPr>
        <w:pStyle w:val="Heading1"/>
      </w:pPr>
      <w:r>
        <w:t>Hands-on 2: Query Methods on Stock Table</w:t>
      </w:r>
    </w:p>
    <w:p>
      <w:pPr>
        <w:pStyle w:val="Heading2"/>
      </w:pPr>
      <w:r>
        <w:t>Query Method Requirements</w:t>
      </w:r>
    </w:p>
    <w:p>
      <w:pPr>
        <w:pStyle w:val="ListBullet"/>
      </w:pPr>
      <w:r>
        <w:t>Get all stock details of Facebook in the month of September 2019.</w:t>
      </w:r>
    </w:p>
    <w:p>
      <w:pPr>
        <w:pStyle w:val="ListBullet"/>
      </w:pPr>
      <w:r>
        <w:t>Get all Google stock details where the stock price was greater than 1250.</w:t>
      </w:r>
    </w:p>
    <w:p>
      <w:pPr>
        <w:pStyle w:val="ListBullet"/>
      </w:pPr>
      <w:r>
        <w:t>Find top 3 dates with highest volume of transactions.</w:t>
      </w:r>
    </w:p>
    <w:p>
      <w:pPr>
        <w:pStyle w:val="ListBullet"/>
      </w:pPr>
      <w:r>
        <w:t>Identify 3 dates when Netflix stocks were the lowest.</w:t>
      </w:r>
    </w:p>
    <w:p>
      <w:pPr>
        <w:pStyle w:val="Heading2"/>
      </w:pPr>
      <w:r>
        <w:t>StockRepository.java - Query Methods</w:t>
      </w:r>
    </w:p>
    <w:p>
      <w:r>
        <w:rPr>
          <w:rFonts w:ascii="Courier New" w:hAnsi="Courier New" w:eastAsia="Courier New"/>
          <w:sz w:val="20"/>
        </w:rPr>
        <w:br/>
        <w:t>List&lt;Stock&gt; findByCodeAndDateBetween(String code, LocalDate startDate, LocalDate endDate);</w:t>
        <w:br/>
        <w:br/>
        <w:t>List&lt;Stock&gt; findByCodeAndCloseGreaterThan(String code, BigDecimal price);</w:t>
        <w:br/>
        <w:br/>
        <w:t>List&lt;Stock&gt; findTop3ByOrderByVolumeDesc();</w:t>
        <w:br/>
        <w:br/>
        <w:t>List&lt;Stock&gt; findTop3ByCodeOrderByCloseAsc(String code);</w:t>
        <w:br/>
      </w:r>
    </w:p>
    <w:p>
      <w:pPr>
        <w:pStyle w:val="Heading2"/>
      </w:pPr>
      <w:r>
        <w:t>Testing in OrmLearnApplication.java</w:t>
      </w:r>
    </w:p>
    <w:p>
      <w:r>
        <w:rPr>
          <w:rFonts w:ascii="Courier New" w:hAnsi="Courier New" w:eastAsia="Courier New"/>
          <w:sz w:val="20"/>
        </w:rPr>
        <w:br/>
        <w:t>@Autowired</w:t>
        <w:br/>
        <w:t>private static StockRepository stockRepository;</w:t>
        <w:br/>
        <w:br/>
        <w:t>private static void testFacebookStocksSeptember2019() {</w:t>
        <w:br/>
        <w:t xml:space="preserve">    LOGGER.info("Start");</w:t>
        <w:br/>
        <w:t xml:space="preserve">    List&lt;Stock&gt; stocks = stockRepository.findByCodeAndDateBetween(</w:t>
        <w:br/>
        <w:t xml:space="preserve">        "FB", LocalDate.of(2019, 9, 1), LocalDate.of(2019, 9, 30));</w:t>
        <w:br/>
        <w:t xml:space="preserve">    LOGGER.debug("FB Sept 2019: {}", stocks);</w:t>
        <w:br/>
        <w:t xml:space="preserve">    LOGGER.info("End");</w:t>
        <w:br/>
        <w:t>}</w:t>
        <w:br/>
        <w:br/>
        <w:t>private static void testGoogleStockPriceAbove1250() {</w:t>
        <w:br/>
        <w:t xml:space="preserve">    LOGGER.info("Start");</w:t>
        <w:br/>
        <w:t xml:space="preserve">    List&lt;Stock&gt; stocks = stockRepository.findByCodeAndCloseGreaterThan("GOOGL", new BigDecimal("1250"));</w:t>
        <w:br/>
        <w:t xml:space="preserve">    LOGGER.debug("GOOGL &gt; 1250: {}", stocks);</w:t>
        <w:br/>
        <w:t xml:space="preserve">    LOGGER.info("End");</w:t>
        <w:br/>
        <w:t>}</w:t>
        <w:br/>
        <w:br/>
        <w:t>private static void testTop3HighVolumeStocks() {</w:t>
        <w:br/>
        <w:t xml:space="preserve">    LOGGER.info("Start");</w:t>
        <w:br/>
        <w:t xml:space="preserve">    List&lt;Stock&gt; stocks = stockRepository.findTop3ByOrderByVolumeDesc();</w:t>
        <w:br/>
        <w:t xml:space="preserve">    LOGGER.debug("Top 3 volume: {}", stocks);</w:t>
        <w:br/>
        <w:t xml:space="preserve">    LOGGER.info("End");</w:t>
        <w:br/>
        <w:t>}</w:t>
        <w:br/>
        <w:br/>
        <w:t>private static void testLowestNetflixStocks() {</w:t>
        <w:br/>
        <w:t xml:space="preserve">    LOGGER.info("Start");</w:t>
        <w:br/>
        <w:t xml:space="preserve">    List&lt;Stock&gt; stocks = stockRepository.findTop3ByCodeOrderByCloseAsc("NFLX");</w:t>
        <w:br/>
        <w:t xml:space="preserve">    LOGGER.debug("Lowest NFLX: {}", stocks);</w:t>
        <w:br/>
        <w:t xml:space="preserve">    LOGGER.info("End");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