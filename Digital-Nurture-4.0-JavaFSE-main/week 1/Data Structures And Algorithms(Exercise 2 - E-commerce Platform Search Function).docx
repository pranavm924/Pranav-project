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2: E-commerce Platform Search Function</w:t>
      </w:r>
    </w:p>
    <w:p>
      <w:pPr>
        <w:pStyle w:val="Heading1"/>
      </w:pPr>
      <w:r>
        <w:t>Scenario:</w:t>
      </w:r>
    </w:p>
    <w:p>
      <w:r>
        <w:t>You are working on the search functionality of an e-commerce platform. The search needs to be optimized for fast performance.</w:t>
      </w:r>
    </w:p>
    <w:p>
      <w:pPr>
        <w:pStyle w:val="Heading1"/>
      </w:pPr>
      <w:r>
        <w:t>Steps:</w:t>
      </w:r>
    </w:p>
    <w:p>
      <w:pPr>
        <w:pStyle w:val="Heading2"/>
      </w:pPr>
      <w:r>
        <w:t>Step 1: Understand Asymptotic Notation</w:t>
      </w:r>
    </w:p>
    <w:p>
      <w:r>
        <w:rPr>
          <w:rFonts w:ascii="Courier New" w:hAnsi="Courier New"/>
          <w:sz w:val="20"/>
        </w:rPr>
        <w:t xml:space="preserve">Big O notation is used to describe the performance or complexity of an algorithm. </w:t>
        <w:br/>
      </w:r>
      <w:r>
        <w:rPr>
          <w:rFonts w:ascii="Courier New" w:hAnsi="Courier New"/>
          <w:sz w:val="20"/>
        </w:rPr>
        <w:t>It provides an upper bound on the running time in the worst-case scenario as the input size grows.</w:t>
        <w:br/>
      </w:r>
      <w:r>
        <w:rPr>
          <w:rFonts w:ascii="Courier New" w:hAnsi="Courier New"/>
          <w:sz w:val="20"/>
        </w:rPr>
        <w:t>- Best Case: The scenario where the algorithm performs the minimum number of steps (e.g., item is found at the beginning).</w:t>
        <w:br/>
      </w:r>
      <w:r>
        <w:rPr>
          <w:rFonts w:ascii="Courier New" w:hAnsi="Courier New"/>
          <w:sz w:val="20"/>
        </w:rPr>
        <w:t>- Average Case: The expected number of steps for a random input.</w:t>
        <w:br/>
      </w:r>
      <w:r>
        <w:rPr>
          <w:rFonts w:ascii="Courier New" w:hAnsi="Courier New"/>
          <w:sz w:val="20"/>
        </w:rPr>
        <w:t>- Worst Case: The scenario where the algorithm performs the maximum number of steps (e.g., item not found or at the end).</w:t>
        <w:br/>
      </w:r>
    </w:p>
    <w:p>
      <w:pPr>
        <w:pStyle w:val="Heading2"/>
      </w:pPr>
      <w:r>
        <w:t>Step 2: Setup</w:t>
      </w:r>
    </w:p>
    <w:p>
      <w:r>
        <w:rPr>
          <w:rFonts w:ascii="Courier New" w:hAnsi="Courier New"/>
          <w:sz w:val="20"/>
        </w:rPr>
        <w:t>// File: Product.java</w:t>
        <w:br/>
      </w:r>
      <w:r>
        <w:rPr>
          <w:rFonts w:ascii="Courier New" w:hAnsi="Courier New"/>
          <w:sz w:val="20"/>
        </w:rPr>
        <w:t>package search;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Product {</w:t>
        <w:br/>
      </w:r>
      <w:r>
        <w:rPr>
          <w:rFonts w:ascii="Courier New" w:hAnsi="Courier New"/>
          <w:sz w:val="20"/>
        </w:rPr>
        <w:t xml:space="preserve">    int productId;</w:t>
        <w:br/>
      </w:r>
      <w:r>
        <w:rPr>
          <w:rFonts w:ascii="Courier New" w:hAnsi="Courier New"/>
          <w:sz w:val="20"/>
        </w:rPr>
        <w:t xml:space="preserve">    String productName;</w:t>
        <w:br/>
      </w:r>
      <w:r>
        <w:rPr>
          <w:rFonts w:ascii="Courier New" w:hAnsi="Courier New"/>
          <w:sz w:val="20"/>
        </w:rPr>
        <w:t xml:space="preserve">    String category;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public Product(int productId, String productName, String category) {</w:t>
        <w:br/>
      </w:r>
      <w:r>
        <w:rPr>
          <w:rFonts w:ascii="Courier New" w:hAnsi="Courier New"/>
          <w:sz w:val="20"/>
        </w:rPr>
        <w:t xml:space="preserve">        this.productId = productId;</w:t>
        <w:br/>
      </w:r>
      <w:r>
        <w:rPr>
          <w:rFonts w:ascii="Courier New" w:hAnsi="Courier New"/>
          <w:sz w:val="20"/>
        </w:rPr>
        <w:t xml:space="preserve">        this.productName = productName;</w:t>
        <w:br/>
      </w:r>
      <w:r>
        <w:rPr>
          <w:rFonts w:ascii="Courier New" w:hAnsi="Courier New"/>
          <w:sz w:val="20"/>
        </w:rPr>
        <w:t xml:space="preserve">        this.category = category;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public String toString() {</w:t>
        <w:br/>
      </w:r>
      <w:r>
        <w:rPr>
          <w:rFonts w:ascii="Courier New" w:hAnsi="Courier New"/>
          <w:sz w:val="20"/>
        </w:rPr>
        <w:t xml:space="preserve">        return productId + ": " + productName + " (" + category + ")";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Step 3: Implementation</w:t>
      </w:r>
    </w:p>
    <w:p>
      <w:r>
        <w:rPr>
          <w:rFonts w:ascii="Courier New" w:hAnsi="Courier New"/>
          <w:sz w:val="20"/>
        </w:rPr>
        <w:t>// File: SearchAlgorithms.java</w:t>
        <w:br/>
      </w:r>
      <w:r>
        <w:rPr>
          <w:rFonts w:ascii="Courier New" w:hAnsi="Courier New"/>
          <w:sz w:val="20"/>
        </w:rPr>
        <w:t>package search;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SearchAlgorithms {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// Linear Search</w:t>
        <w:br/>
      </w:r>
      <w:r>
        <w:rPr>
          <w:rFonts w:ascii="Courier New" w:hAnsi="Courier New"/>
          <w:sz w:val="20"/>
        </w:rPr>
        <w:t xml:space="preserve">    public static Product linearSearch(Product[] products, String targetName) {</w:t>
        <w:br/>
      </w:r>
      <w:r>
        <w:rPr>
          <w:rFonts w:ascii="Courier New" w:hAnsi="Courier New"/>
          <w:sz w:val="20"/>
        </w:rPr>
        <w:t xml:space="preserve">        for (Product product : products) {</w:t>
        <w:br/>
      </w:r>
      <w:r>
        <w:rPr>
          <w:rFonts w:ascii="Courier New" w:hAnsi="Courier New"/>
          <w:sz w:val="20"/>
        </w:rPr>
        <w:t xml:space="preserve">            if (product.productName.equalsIgnoreCase(targetName)) {</w:t>
        <w:br/>
      </w:r>
      <w:r>
        <w:rPr>
          <w:rFonts w:ascii="Courier New" w:hAnsi="Courier New"/>
          <w:sz w:val="20"/>
        </w:rPr>
        <w:t xml:space="preserve">                return product;</w:t>
        <w:br/>
      </w:r>
      <w:r>
        <w:rPr>
          <w:rFonts w:ascii="Courier New" w:hAnsi="Courier New"/>
          <w:sz w:val="20"/>
        </w:rPr>
        <w:t xml:space="preserve">            }</w:t>
        <w:br/>
      </w:r>
      <w:r>
        <w:rPr>
          <w:rFonts w:ascii="Courier New" w:hAnsi="Courier New"/>
          <w:sz w:val="20"/>
        </w:rPr>
        <w:t xml:space="preserve">        }</w:t>
        <w:br/>
      </w:r>
      <w:r>
        <w:rPr>
          <w:rFonts w:ascii="Courier New" w:hAnsi="Courier New"/>
          <w:sz w:val="20"/>
        </w:rPr>
        <w:t xml:space="preserve">        return null;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// Binary Search (Assumes sorted array by productName)</w:t>
        <w:br/>
      </w:r>
      <w:r>
        <w:rPr>
          <w:rFonts w:ascii="Courier New" w:hAnsi="Courier New"/>
          <w:sz w:val="20"/>
        </w:rPr>
        <w:t xml:space="preserve">    public static Product binarySearch(Product[] products, String targetName) {</w:t>
        <w:br/>
      </w:r>
      <w:r>
        <w:rPr>
          <w:rFonts w:ascii="Courier New" w:hAnsi="Courier New"/>
          <w:sz w:val="20"/>
        </w:rPr>
        <w:t xml:space="preserve">        int left = 0, right = products.length - 1;</w:t>
        <w:br/>
      </w:r>
      <w:r>
        <w:rPr>
          <w:rFonts w:ascii="Courier New" w:hAnsi="Courier New"/>
          <w:sz w:val="20"/>
        </w:rPr>
        <w:t xml:space="preserve">        while (left &lt;= right) {</w:t>
        <w:br/>
      </w:r>
      <w:r>
        <w:rPr>
          <w:rFonts w:ascii="Courier New" w:hAnsi="Courier New"/>
          <w:sz w:val="20"/>
        </w:rPr>
        <w:t xml:space="preserve">            int mid = (left + right) / 2;</w:t>
        <w:br/>
      </w:r>
      <w:r>
        <w:rPr>
          <w:rFonts w:ascii="Courier New" w:hAnsi="Courier New"/>
          <w:sz w:val="20"/>
        </w:rPr>
        <w:t xml:space="preserve">            int cmp = products[mid].productName.compareToIgnoreCase(targetName);</w:t>
        <w:br/>
      </w:r>
      <w:r>
        <w:rPr>
          <w:rFonts w:ascii="Courier New" w:hAnsi="Courier New"/>
          <w:sz w:val="20"/>
        </w:rPr>
        <w:t xml:space="preserve">            if (cmp == 0) return products[mid];</w:t>
        <w:br/>
      </w:r>
      <w:r>
        <w:rPr>
          <w:rFonts w:ascii="Courier New" w:hAnsi="Courier New"/>
          <w:sz w:val="20"/>
        </w:rPr>
        <w:t xml:space="preserve">            else if (cmp &lt; 0) left = mid + 1;</w:t>
        <w:br/>
      </w:r>
      <w:r>
        <w:rPr>
          <w:rFonts w:ascii="Courier New" w:hAnsi="Courier New"/>
          <w:sz w:val="20"/>
        </w:rPr>
        <w:t xml:space="preserve">            else right = mid - 1;</w:t>
        <w:br/>
      </w:r>
      <w:r>
        <w:rPr>
          <w:rFonts w:ascii="Courier New" w:hAnsi="Courier New"/>
          <w:sz w:val="20"/>
        </w:rPr>
        <w:t xml:space="preserve">        }</w:t>
        <w:br/>
      </w:r>
      <w:r>
        <w:rPr>
          <w:rFonts w:ascii="Courier New" w:hAnsi="Courier New"/>
          <w:sz w:val="20"/>
        </w:rPr>
        <w:t xml:space="preserve">        return null;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Step 4: Analysis</w:t>
      </w:r>
    </w:p>
    <w:p>
      <w:r>
        <w:rPr>
          <w:rFonts w:ascii="Courier New" w:hAnsi="Courier New"/>
          <w:sz w:val="20"/>
        </w:rPr>
        <w:t>- Linear Search: Time Complexity is O(n). It scans each element until the target is found.</w:t>
        <w:br/>
      </w:r>
      <w:r>
        <w:rPr>
          <w:rFonts w:ascii="Courier New" w:hAnsi="Courier New"/>
          <w:sz w:val="20"/>
        </w:rPr>
        <w:t>- Binary Search: Time Complexity is O(log n). It repeatedly divides the search interval in half.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Binary search is faster but requires the array to be sorted. For a large, sorted dataset, binary search is preferred due to its logarithmic complexity. </w:t>
        <w:br/>
      </w:r>
      <w:r>
        <w:rPr>
          <w:rFonts w:ascii="Courier New" w:hAnsi="Courier New"/>
          <w:sz w:val="20"/>
        </w:rPr>
        <w:t>Linear search is suitable for small or unsorted datasets.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