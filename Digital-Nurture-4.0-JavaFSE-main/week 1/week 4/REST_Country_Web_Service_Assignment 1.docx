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 - Country Web Service Assignment</w:t>
      </w:r>
    </w:p>
    <w:p>
      <w:pPr>
        <w:pStyle w:val="Heading1"/>
      </w:pPr>
      <w:r>
        <w:t>1. Introduction</w:t>
      </w:r>
    </w:p>
    <w:p>
      <w:r>
        <w:t>This assignment demonstrates a RESTful web service created using Spring Boot. It returns details of a country (India) configured as a Spring bean in an XML file.</w:t>
      </w:r>
    </w:p>
    <w:p>
      <w:pPr>
        <w:pStyle w:val="Heading1"/>
      </w:pPr>
      <w:r>
        <w:t>2. REST Service Details</w:t>
      </w:r>
    </w:p>
    <w:p>
      <w:r>
        <w:t>• URL: http://localhost:8083/country</w:t>
      </w:r>
    </w:p>
    <w:p>
      <w:r>
        <w:t>• Controller: com.cognizant.spring-learn.controller.CountryController</w:t>
      </w:r>
    </w:p>
    <w:p>
      <w:r>
        <w:t>• Method Annotation: @RequestMapping</w:t>
      </w:r>
    </w:p>
    <w:p>
      <w:r>
        <w:t>• Method Name: getCountryIndia()</w:t>
      </w:r>
    </w:p>
    <w:p>
      <w:r>
        <w:t>• Implementation: Load 'India' bean from Spring XML configuration and return</w:t>
      </w:r>
    </w:p>
    <w:p>
      <w:pPr>
        <w:pStyle w:val="Heading1"/>
      </w:pPr>
      <w:r>
        <w:t>3. Code Snippets</w:t>
      </w:r>
    </w:p>
    <w:p>
      <w:pPr>
        <w:pStyle w:val="Heading2"/>
      </w:pPr>
      <w:r>
        <w:t>3.1 Country.java</w:t>
      </w:r>
    </w:p>
    <w:p>
      <w:r>
        <w:br/>
        <w:t>public class Country {</w:t>
        <w:br/>
        <w:t xml:space="preserve">    private String code;</w:t>
        <w:br/>
        <w:t xml:space="preserve">    private String name;</w:t>
        <w:br/>
        <w:br/>
        <w:t xml:space="preserve">    public Country() {}</w:t>
        <w:br/>
        <w:t xml:space="preserve">    public Country(String code, String name) {</w:t>
        <w:br/>
        <w:t xml:space="preserve">        this.code = code;</w:t>
        <w:br/>
        <w:t xml:space="preserve">        this.name = name;</w:t>
        <w:br/>
        <w:t xml:space="preserve">    }</w:t>
        <w:br/>
        <w:br/>
        <w:t xml:space="preserve">    public String getCode() { return code; }</w:t>
        <w:br/>
        <w:t xml:space="preserve">    public void setCode(String code) { this.code = code; }</w:t>
        <w:br/>
        <w:t xml:space="preserve">    public String getName() { return name; }</w:t>
        <w:br/>
        <w:t xml:space="preserve">    public void setName(String name) { this.name = name; }</w:t>
        <w:br/>
        <w:t>}</w:t>
        <w:br/>
      </w:r>
    </w:p>
    <w:p>
      <w:pPr>
        <w:pStyle w:val="Heading2"/>
      </w:pPr>
      <w:r>
        <w:t>3.2 country.xml</w:t>
      </w:r>
    </w:p>
    <w:p>
      <w:r>
        <w:br/>
        <w:t>&lt;bean id="in" class="com.cognizant.spring_learn.model.Country"&gt;</w:t>
        <w:br/>
        <w:t xml:space="preserve">    &lt;property name="code" value="IN" /&gt;</w:t>
        <w:br/>
        <w:t xml:space="preserve">    &lt;property name="name" value="India" /&gt;</w:t>
        <w:br/>
        <w:t>&lt;/bean&gt;</w:t>
        <w:br/>
      </w:r>
    </w:p>
    <w:p>
      <w:pPr>
        <w:pStyle w:val="Heading2"/>
      </w:pPr>
      <w:r>
        <w:t>3.3 CountryController.java</w:t>
      </w:r>
    </w:p>
    <w:p>
      <w:r>
        <w:br/>
        <w:t>@RestController</w:t>
        <w:br/>
        <w:t>public class CountryController {</w:t>
        <w:br/>
        <w:br/>
        <w:t xml:space="preserve">    @RequestMapping("/country")</w:t>
        <w:br/>
        <w:t xml:space="preserve">    public Country getCountryIndia() {</w:t>
        <w:br/>
        <w:t xml:space="preserve">        ApplicationContext context = new ClassPathXmlApplicationContext("country.xml");</w:t>
        <w:br/>
        <w:t xml:space="preserve">        Country country = (Country) context.getBean("in");</w:t>
        <w:br/>
        <w:t xml:space="preserve">        return country;</w:t>
        <w:br/>
        <w:t xml:space="preserve">    }</w:t>
        <w:br/>
        <w:t>}</w:t>
        <w:br/>
      </w:r>
    </w:p>
    <w:p>
      <w:pPr>
        <w:pStyle w:val="Heading1"/>
      </w:pPr>
      <w:r>
        <w:t>4. Explanation of Key Aspects</w:t>
      </w:r>
    </w:p>
    <w:p>
      <w:pPr>
        <w:pStyle w:val="Heading2"/>
      </w:pPr>
      <w:r>
        <w:t>4.1 What happens in the controller method?</w:t>
      </w:r>
    </w:p>
    <w:p>
      <w:r>
        <w:t>When a request is made to /country, the controller method loads the Spring context, retrieves the bean with ID 'in', and returns the Country object.</w:t>
      </w:r>
    </w:p>
    <w:p>
      <w:pPr>
        <w:pStyle w:val="Heading2"/>
      </w:pPr>
      <w:r>
        <w:t>4.2 How is the bean converted into JSON?</w:t>
      </w:r>
    </w:p>
    <w:p>
      <w:r>
        <w:t>Spring Boot uses Jackson to automatically convert the returned Country object to JSON. This happens because of the @RestController annotation which implies @ResponseBody.</w:t>
      </w:r>
    </w:p>
    <w:p>
      <w:pPr>
        <w:pStyle w:val="Heading2"/>
      </w:pPr>
      <w:r>
        <w:t>4.3 HTTP Headers in Browser Developer Tools</w:t>
      </w:r>
    </w:p>
    <w:p>
      <w:r>
        <w:t>In the browser, open Developer Tools (F12), go to Network tab, select the /country request. Headers like 'Content-Type: application/json' and 'Status: 200 OK' will be shown.</w:t>
      </w:r>
    </w:p>
    <w:p>
      <w:pPr>
        <w:pStyle w:val="Heading2"/>
      </w:pPr>
      <w:r>
        <w:t>4.4 HTTP Headers in Postman</w:t>
      </w:r>
    </w:p>
    <w:p>
      <w:r>
        <w:t>In Postman, send a GET request to /country. Under the 'Headers' tab in the response, headers such as 'Content-Type: application/json' and 'Transfer-Encoding: chunked' can be seen.</w:t>
      </w:r>
    </w:p>
    <w:p>
      <w:pPr>
        <w:pStyle w:val="Heading1"/>
      </w:pPr>
      <w:r>
        <w:t>5. Sample Output</w:t>
      </w:r>
    </w:p>
    <w:p>
      <w:r>
        <w:br/>
        <w:t>{</w:t>
        <w:br/>
        <w:t xml:space="preserve">  "code": "IN",</w:t>
        <w:br/>
        <w:t xml:space="preserve">  "name": "India"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