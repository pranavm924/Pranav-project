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Assignment: Hands-on 4 – Spring Core – Load Country from Spring Configuration XML</w:t>
      </w:r>
    </w:p>
    <w:p>
      <w:pPr>
        <w:pStyle w:val="Heading1"/>
      </w:pPr>
      <w:r>
        <w:t>Objective</w:t>
      </w:r>
    </w:p>
    <w:p>
      <w:r>
        <w:t>To create a Country bean with ISO code and name, configure it in a Spring XML file, and retrieve it in a Spring Boot application using ApplicationContext.</w:t>
      </w:r>
    </w:p>
    <w:p>
      <w:pPr>
        <w:pStyle w:val="Heading1"/>
      </w:pPr>
      <w:r>
        <w:t>Steps Followed</w:t>
      </w:r>
    </w:p>
    <w:p>
      <w:pPr>
        <w:pStyle w:val="Heading2"/>
      </w:pPr>
      <w:r>
        <w:t>Step 1: Created Spring XML Configuration (country.xml)</w:t>
      </w:r>
    </w:p>
    <w:p>
      <w:r>
        <w:t>Location: src/main/resources/country.xml</w:t>
      </w:r>
    </w:p>
    <w:p>
      <w:r>
        <w:t>Configuration content:</w:t>
      </w:r>
    </w:p>
    <w:p>
      <w:pPr>
        <w:pStyle w:val="IntenseQuote"/>
      </w:pPr>
      <w:r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    https://www.springframework.org/schema/beans/spring-beans.xsd"&gt;</w:t>
        <w:br/>
        <w:br/>
        <w:t xml:space="preserve">    &lt;bean id="country" class="com.cognizant.springlearn.Country"&gt;</w:t>
        <w:br/>
        <w:t xml:space="preserve">        &lt;property name="code" value="IN" /&gt;</w:t>
        <w:br/>
        <w:t xml:space="preserve">        &lt;property name="name" value="India" /&gt;</w:t>
        <w:br/>
        <w:t xml:space="preserve">    &lt;/bean&gt;</w:t>
        <w:br/>
        <w:br/>
        <w:t>&lt;/beans&gt;</w:t>
      </w:r>
    </w:p>
    <w:p>
      <w:pPr>
        <w:pStyle w:val="Heading2"/>
      </w:pPr>
      <w:r>
        <w:t>Step 2: Created Country.java Class</w:t>
      </w:r>
    </w:p>
    <w:p>
      <w:r>
        <w:t>Package: com.cognizant.springlearn</w:t>
      </w:r>
    </w:p>
    <w:p>
      <w:r>
        <w:t>Class content:</w:t>
      </w:r>
    </w:p>
    <w:p>
      <w:pPr>
        <w:pStyle w:val="IntenseQuote"/>
      </w:pPr>
      <w:r>
        <w:t>package com.cognizant.springlearn;</w:t>
        <w:br/>
        <w:br/>
        <w:t>import org.slf4j.Logger;</w:t>
        <w:br/>
        <w:t>import org.slf4j.LoggerFactory;</w:t>
        <w:br/>
        <w:br/>
        <w:t>public class Country {</w:t>
        <w:br/>
        <w:t xml:space="preserve">    private static final Logger LOGGER = LoggerFactory.getLogger(Country.class);</w:t>
        <w:br/>
        <w:br/>
        <w:t xml:space="preserve">    private String code;</w:t>
        <w:br/>
        <w:t xml:space="preserve">    private String name;</w:t>
        <w:br/>
        <w:br/>
        <w:t xml:space="preserve">    public Country() {</w:t>
        <w:br/>
        <w:t xml:space="preserve">        LOGGER.debug("Inside Country Constructor.");</w:t>
        <w:br/>
        <w:t xml:space="preserve">    }</w:t>
        <w:br/>
        <w:br/>
        <w:t xml:space="preserve">    public String getCode() {</w:t>
        <w:br/>
        <w:t xml:space="preserve">        LOGGER.debug("Inside getCode()");</w:t>
        <w:br/>
        <w:t xml:space="preserve">        return code;</w:t>
        <w:br/>
        <w:t xml:space="preserve">    }</w:t>
        <w:br/>
        <w:br/>
        <w:t xml:space="preserve">    public void setCode(String code) {</w:t>
        <w:br/>
        <w:t xml:space="preserve">        LOGGER.debug("Inside setCode()");</w:t>
        <w:br/>
        <w:t xml:space="preserve">        this.code = code;</w:t>
        <w:br/>
        <w:t xml:space="preserve">    }</w:t>
        <w:br/>
        <w:br/>
        <w:t xml:space="preserve">    public String getName() {</w:t>
        <w:br/>
        <w:t xml:space="preserve">        LOGGER.debug("Inside getName()");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LOGGER.debug("Inside setName()");</w:t>
        <w:br/>
        <w:t xml:space="preserve">        this.name = name;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"Country [code=" + code + ", name=" + name + "]";</w:t>
        <w:br/>
        <w:t xml:space="preserve">    }</w:t>
        <w:br/>
        <w:t>}</w:t>
      </w:r>
    </w:p>
    <w:p>
      <w:pPr>
        <w:pStyle w:val="Heading2"/>
      </w:pPr>
      <w:r>
        <w:t>Step 3: Modified SpringLearnApplication.java</w:t>
      </w:r>
    </w:p>
    <w:p>
      <w:r>
        <w:t>Added displayCountry() method:</w:t>
      </w:r>
    </w:p>
    <w:p>
      <w:pPr>
        <w:pStyle w:val="IntenseQuote"/>
      </w:pPr>
      <w:r>
        <w:t>public static void displayCountry() {</w:t>
        <w:br/>
        <w:t xml:space="preserve">    ApplicationContext context = new ClassPathXmlApplicationContext("country.xml");</w:t>
        <w:br/>
        <w:br/>
        <w:t xml:space="preserve">    Country country = context.getBean("country", Country.class);</w:t>
        <w:br/>
        <w:t xml:space="preserve">    LOGGER.debug("Country : {}", country.toString());</w:t>
        <w:br/>
        <w:t>}</w:t>
      </w:r>
    </w:p>
    <w:p>
      <w:r>
        <w:t>Called displayCountry() in main():</w:t>
      </w:r>
    </w:p>
    <w:p>
      <w:pPr>
        <w:pStyle w:val="IntenseQuote"/>
      </w:pPr>
      <w:r>
        <w:t>public static void main(String[] args) {</w:t>
        <w:br/>
        <w:t xml:space="preserve">    LOGGER.info("START");</w:t>
        <w:br/>
        <w:t xml:space="preserve">    SpringApplication.run(SpringLearnApplication.class, args);</w:t>
        <w:br/>
        <w:t xml:space="preserve">    displayCountry();</w:t>
        <w:br/>
        <w:t xml:space="preserve">    LOGGER.info("END");</w:t>
        <w:br/>
        <w:t>}</w:t>
      </w:r>
    </w:p>
    <w:p>
      <w:pPr>
        <w:pStyle w:val="Heading1"/>
      </w:pPr>
      <w:r>
        <w:t>Project Structure Overview</w:t>
      </w:r>
    </w:p>
    <w:p>
      <w:pPr>
        <w:pStyle w:val="IntenseQuote"/>
      </w:pPr>
      <w:r>
        <w:t>spring-learn/</w:t>
        <w:br/>
        <w:t>├── src/</w:t>
        <w:br/>
        <w:t>│   └── main/</w:t>
        <w:br/>
        <w:t>│       ├── java/</w:t>
        <w:br/>
        <w:t>│       │   └── com/cognizant/springlearn/</w:t>
        <w:br/>
        <w:t>│       │       ├── SpringLearnApplication.java</w:t>
        <w:br/>
        <w:t>│       │       └── Country.java</w:t>
        <w:br/>
        <w:t>│       └── resources/</w:t>
        <w:br/>
        <w:t>│           ├── application.properties</w:t>
        <w:br/>
        <w:t>│           └── country.xml</w:t>
      </w:r>
    </w:p>
    <w:p>
      <w:pPr>
        <w:pStyle w:val="Heading1"/>
      </w:pPr>
      <w:r>
        <w:t>Output (Console Logs)</w:t>
      </w:r>
    </w:p>
    <w:p>
      <w:pPr>
        <w:pStyle w:val="IntenseQuote"/>
      </w:pPr>
      <w:r>
        <w:t>INFO com.cognizant.springlearn.SpringLearnApplication - START</w:t>
        <w:br/>
        <w:t>DEBUG com.cognizant.springlearn.Country - Inside Country Constructor.</w:t>
        <w:br/>
        <w:t>DEBUG com.cognizant.springlearn.Country - Inside setCode()</w:t>
        <w:br/>
        <w:t>DEBUG com.cognizant.springlearn.Country - Inside setName()</w:t>
        <w:br/>
        <w:t>DEBUG com.cognizant.springlearn.Country - Inside getCode()</w:t>
        <w:br/>
        <w:t>DEBUG com.cognizant.springlearn.Country - Inside getName()</w:t>
        <w:br/>
        <w:t>DEBUG com.cognizant.springlearn.SpringLearnApplication - Country : Country [code=IN, name=India]</w:t>
        <w:br/>
        <w:t>INFO com.cognizant.springlearn.SpringLearnApplication - END</w:t>
      </w:r>
    </w:p>
    <w:p>
      <w:pPr>
        <w:pStyle w:val="Heading1"/>
      </w:pPr>
      <w:r>
        <w:t>Concepts Explained</w:t>
      </w:r>
    </w:p>
    <w:p>
      <w:pPr>
        <w:pStyle w:val="Heading2"/>
      </w:pPr>
      <w:r>
        <w:t>bean tag and attributes</w:t>
      </w:r>
    </w:p>
    <w:p>
      <w:r>
        <w:t>• &lt;bean&gt;: Declares a Spring-managed object.</w:t>
      </w:r>
    </w:p>
    <w:p>
      <w:r>
        <w:t>• id: Unique identifier to refer to this bean.</w:t>
      </w:r>
    </w:p>
    <w:p>
      <w:r>
        <w:t>• class: Fully qualified name of the class.</w:t>
      </w:r>
    </w:p>
    <w:p>
      <w:r>
        <w:t>• &lt;property&gt;: Used to inject values into bean's fields.</w:t>
      </w:r>
    </w:p>
    <w:p>
      <w:r>
        <w:t xml:space="preserve">    - name: Name of the field.</w:t>
      </w:r>
    </w:p>
    <w:p>
      <w:r>
        <w:t xml:space="preserve">    - value: Value to inject.</w:t>
      </w:r>
    </w:p>
    <w:p>
      <w:pPr>
        <w:pStyle w:val="Heading2"/>
      </w:pPr>
      <w:r>
        <w:t>ApplicationContext vs ClassPathXmlApplicationContext</w:t>
      </w:r>
    </w:p>
    <w:p>
      <w:r>
        <w:t>• ApplicationContext: Spring’s central interface for managing beans.</w:t>
      </w:r>
    </w:p>
    <w:p>
      <w:r>
        <w:t>• ClassPathXmlApplicationContext: Loads bean definitions from XML in the classpath.</w:t>
      </w:r>
    </w:p>
    <w:p>
      <w:pPr>
        <w:pStyle w:val="Heading2"/>
      </w:pPr>
      <w:r>
        <w:t>What happens in context.getBean()</w:t>
      </w:r>
    </w:p>
    <w:p>
      <w:r>
        <w:t>1. Spring parses country.xml.</w:t>
      </w:r>
    </w:p>
    <w:p>
      <w:r>
        <w:t>2. Finds the &lt;bean&gt; with ID 'country'.</w:t>
      </w:r>
    </w:p>
    <w:p>
      <w:r>
        <w:t>3. Instantiates the Country class.</w:t>
      </w:r>
    </w:p>
    <w:p>
      <w:r>
        <w:t>4. Calls constructor → Logs 'Inside Country Constructor.'</w:t>
      </w:r>
    </w:p>
    <w:p>
      <w:r>
        <w:t>5. Injects values → Calls setter methods.</w:t>
      </w:r>
    </w:p>
    <w:p>
      <w:r>
        <w:t>6. Returns the fully initialized bean.</w:t>
      </w:r>
    </w:p>
    <w:p>
      <w:pPr>
        <w:pStyle w:val="Heading1"/>
      </w:pPr>
      <w:r>
        <w:t>Conclusion</w:t>
      </w:r>
    </w:p>
    <w:p>
      <w:r>
        <w:t>Successfully demonstrated how to define and load a custom Country bean using Spring XML configuration, retrieve it using ApplicationContext, and verify bean lifecycle behavior via 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