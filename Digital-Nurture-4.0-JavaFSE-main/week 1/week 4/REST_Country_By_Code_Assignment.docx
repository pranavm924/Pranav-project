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Assignment: REST – Get Country by Country Code</w:t>
      </w:r>
    </w:p>
    <w:p>
      <w:pPr>
        <w:pStyle w:val="Heading1"/>
      </w:pPr>
      <w:r>
        <w:t>✅ Objective:</w:t>
      </w:r>
    </w:p>
    <w:p>
      <w:r>
        <w:t>Write a RESTful web service that returns a specific country based on the country code (case-insensitive).</w:t>
      </w:r>
    </w:p>
    <w:p>
      <w:pPr>
        <w:pStyle w:val="Heading1"/>
      </w:pPr>
      <w:r>
        <w:t>✅ Task Details</w:t>
      </w:r>
    </w:p>
    <w:p>
      <w:r>
        <w:t>• Controller: com.cognizant.spring-learn.controller.CountryController</w:t>
      </w:r>
    </w:p>
    <w:p>
      <w:r>
        <w:t>• Method Annotation: @GetMapping("/countries/{code}")</w:t>
      </w:r>
    </w:p>
    <w:p>
      <w:r>
        <w:t>• Method Name: getCountry(String code)</w:t>
      </w:r>
    </w:p>
    <w:p>
      <w:r>
        <w:t>• Calls: countryService.getCountry(code)</w:t>
      </w:r>
    </w:p>
    <w:p>
      <w:r>
        <w:t>• Service Method: com.cognizant.spring-learn.service.CountryService.getCountry(String code)</w:t>
      </w:r>
    </w:p>
    <w:p>
      <w:pPr>
        <w:pStyle w:val="Heading1"/>
      </w:pPr>
      <w:r>
        <w:t>✅ Service Method Implementation Steps</w:t>
      </w:r>
    </w:p>
    <w:p>
      <w:r>
        <w:t>• Get the country code using @PathVariable</w:t>
      </w:r>
    </w:p>
    <w:p>
      <w:r>
        <w:t>• Load country list from country.xml</w:t>
      </w:r>
    </w:p>
    <w:p>
      <w:r>
        <w:t>• Iterate the list or use Lambda expression</w:t>
      </w:r>
    </w:p>
    <w:p>
      <w:r>
        <w:t>• Perform case-insensitive match for code</w:t>
      </w:r>
    </w:p>
    <w:p>
      <w:r>
        <w:t>• Return the matching Country object</w:t>
      </w:r>
    </w:p>
    <w:p>
      <w:pPr>
        <w:pStyle w:val="Heading1"/>
      </w:pPr>
      <w:r>
        <w:t>✅ Sample Request</w:t>
      </w:r>
    </w:p>
    <w:p>
      <w:r>
        <w:t>GET: http://localhost:8083/countries/in</w:t>
      </w:r>
    </w:p>
    <w:p>
      <w:pPr>
        <w:pStyle w:val="Heading1"/>
      </w:pPr>
      <w:r>
        <w:t>✅ Sample Response (JSON)</w:t>
      </w:r>
    </w:p>
    <w:p>
      <w:r>
        <w:br/>
        <w:t>{</w:t>
        <w:br/>
        <w:t xml:space="preserve">  "code": "IN",</w:t>
        <w:br/>
        <w:t xml:space="preserve">  "name": "India"</w:t>
        <w:br/>
        <w:t>}</w:t>
        <w:br/>
      </w:r>
    </w:p>
    <w:p>
      <w:pPr>
        <w:pStyle w:val="Heading1"/>
      </w:pPr>
      <w:r>
        <w:t>✅ Controller Code (CountryController.java)</w:t>
      </w:r>
    </w:p>
    <w:p>
      <w:r>
        <w:br/>
        <w:t>@GetMapping("/countries/{code}")</w:t>
        <w:br/>
        <w:t>public Country getCountry(@PathVariable String code) {</w:t>
        <w:br/>
        <w:t xml:space="preserve">    return countryService.getCountry(code);</w:t>
        <w:br/>
        <w:t>}</w:t>
        <w:br/>
      </w:r>
    </w:p>
    <w:p>
      <w:pPr>
        <w:pStyle w:val="Heading1"/>
      </w:pPr>
      <w:r>
        <w:t>✅ Service Code (CountryService.java)</w:t>
      </w:r>
    </w:p>
    <w:p>
      <w:r>
        <w:br/>
        <w:t>public Country getCountry(String code) {</w:t>
        <w:br/>
        <w:t xml:space="preserve">    ApplicationContext context = new ClassPathXmlApplicationContext("country.xml");</w:t>
        <w:br/>
        <w:t xml:space="preserve">    List&lt;Country&gt; countryList = (List&lt;Country&gt;) context.getBean("countryList");</w:t>
        <w:br/>
        <w:br/>
        <w:t xml:space="preserve">    return countryList.stream()</w:t>
        <w:br/>
        <w:t xml:space="preserve">                      .filter(c -&gt; c.getCode().equalsIgnoreCase(code))</w:t>
        <w:br/>
        <w:t xml:space="preserve">                      .findFirst()</w:t>
        <w:br/>
        <w:t xml:space="preserve">                      .orElse(null);</w:t>
        <w:br/>
        <w:t>}</w:t>
        <w:br/>
      </w:r>
    </w:p>
    <w:p>
      <w:pPr>
        <w:pStyle w:val="Heading1"/>
      </w:pPr>
      <w:r>
        <w:t>✅ SME Explanation</w:t>
      </w:r>
    </w:p>
    <w:p>
      <w:pPr>
        <w:pStyle w:val="Heading2"/>
      </w:pPr>
      <w:r>
        <w:t>📌 a) What happens in the controller method?</w:t>
      </w:r>
    </w:p>
    <w:p>
      <w:r>
        <w:t>• The URL pattern /countries/{code} maps to the controller method getCountry().</w:t>
        <w:br/>
        <w:t>• The code is extracted from the path using @PathVariable.</w:t>
        <w:br/>
        <w:t>• It passes the code to CountryService.getCountry() method.</w:t>
        <w:br/>
        <w:t>• The result (Country object) is returned as JSON.</w:t>
      </w:r>
    </w:p>
    <w:p>
      <w:pPr>
        <w:pStyle w:val="Heading2"/>
      </w:pPr>
      <w:r>
        <w:t>📌 b) Case-insensitive matching logic?</w:t>
      </w:r>
    </w:p>
    <w:p>
      <w:r>
        <w:t>• The service uses equalsIgnoreCase to compare the input code with each country code.</w:t>
        <w:br/>
        <w:t>• This ensures case-insensitive matching, so "IN", "in", or "In" all match the same country.</w:t>
      </w:r>
    </w:p>
    <w:p>
      <w:pPr>
        <w:pStyle w:val="Heading2"/>
      </w:pPr>
      <w:r>
        <w:t>📌 c) How is it serialized to JSON?</w:t>
      </w:r>
    </w:p>
    <w:p>
      <w:r>
        <w:t>• The controller is annotated with @RestController which implies @ResponseBody.</w:t>
        <w:br/>
        <w:t>• Spring Boot uses Jackson to automatically convert the returned Java object to JSON.</w:t>
      </w:r>
    </w:p>
    <w:p>
      <w:pPr>
        <w:pStyle w:val="Heading1"/>
      </w:pPr>
      <w:r>
        <w:t>✅ Conclusion</w:t>
      </w:r>
    </w:p>
    <w:p>
      <w:r>
        <w:t>This RESTful service returns a country based on a dynamic, case-insensitive country code. It uses Spring's annotation-based request mapping, service delegation, and Jackson serialization to achieve the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