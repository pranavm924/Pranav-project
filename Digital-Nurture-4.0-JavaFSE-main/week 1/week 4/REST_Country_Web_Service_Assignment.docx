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Assignment: REST – Country Web Service (Spring Learn Application)</w:t>
      </w:r>
    </w:p>
    <w:p>
      <w:pPr>
        <w:pStyle w:val="Heading1"/>
      </w:pPr>
      <w:r>
        <w:t>✅ Objective:</w:t>
      </w:r>
    </w:p>
    <w:p>
      <w:r>
        <w:t>Create a RESTful web service that returns the details of the country India, configured as a Spring bean.</w:t>
      </w:r>
    </w:p>
    <w:p>
      <w:pPr>
        <w:pStyle w:val="Heading1"/>
      </w:pPr>
      <w:r>
        <w:t>✅ Task Details</w:t>
      </w:r>
    </w:p>
    <w:p>
      <w:r>
        <w:t>• URL: http://localhost:8083/country</w:t>
      </w:r>
    </w:p>
    <w:p>
      <w:r>
        <w:t>• Controller: com.cognizant.spring-learn.controller.CountryController</w:t>
      </w:r>
    </w:p>
    <w:p>
      <w:r>
        <w:t>• Method: getCountryIndia()</w:t>
      </w:r>
    </w:p>
    <w:p>
      <w:r>
        <w:t>• Method Annotation: @RequestMapping</w:t>
      </w:r>
    </w:p>
    <w:p>
      <w:r>
        <w:t>• Response Format: JSON</w:t>
      </w:r>
    </w:p>
    <w:p>
      <w:pPr>
        <w:pStyle w:val="Heading1"/>
      </w:pPr>
      <w:r>
        <w:t>✅ 1. Model Class: Country.java</w:t>
      </w:r>
    </w:p>
    <w:p>
      <w:r>
        <w:br/>
        <w:t>package com.cognizant.springlearn.model;</w:t>
        <w:br/>
        <w:br/>
        <w:t>public class Country {</w:t>
        <w:br/>
        <w:t xml:space="preserve">    private String code;</w:t>
        <w:br/>
        <w:t xml:space="preserve">    private String name;</w:t>
        <w:br/>
        <w:br/>
        <w:t xml:space="preserve">    public String getCode() {</w:t>
        <w:br/>
        <w:t xml:space="preserve">        return code;</w:t>
        <w:br/>
        <w:t xml:space="preserve">    }</w:t>
        <w:br/>
        <w:t xml:space="preserve">    public void setCode(String code) {</w:t>
        <w:br/>
        <w:t xml:space="preserve">        this.code = code;</w:t>
        <w:br/>
        <w:t xml:space="preserve">    }</w:t>
        <w:br/>
        <w:t xml:space="preserve">    public String getName() {</w:t>
        <w:br/>
        <w:t xml:space="preserve">        return name;</w:t>
        <w:br/>
        <w:t xml:space="preserve">    }</w:t>
        <w:br/>
        <w:t xml:space="preserve">    public void setName(String name) {</w:t>
        <w:br/>
        <w:t xml:space="preserve">        this.name = name;</w:t>
        <w:br/>
        <w:t xml:space="preserve">    }</w:t>
        <w:br/>
        <w:t>}</w:t>
        <w:br/>
      </w:r>
    </w:p>
    <w:p>
      <w:pPr>
        <w:pStyle w:val="Heading1"/>
      </w:pPr>
      <w:r>
        <w:t>✅ 2. Spring XML Configuration: country.xml</w:t>
      </w:r>
    </w:p>
    <w:p>
      <w:r>
        <w:br/>
        <w:t>&lt;?xml version="1.0" encoding="UTF-8"?&gt;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xsi:schemaLocation="http://www.springframework.org/schema/beans </w:t>
        <w:br/>
        <w:t xml:space="preserve">                           http://www.springframework.org/schema/beans/spring-beans.xsd"&gt;</w:t>
        <w:br/>
        <w:br/>
        <w:t xml:space="preserve">    &lt;bean id="in" class="com.cognizant.springlearn.model.Country"&gt;</w:t>
        <w:br/>
        <w:t xml:space="preserve">        &lt;property name="code" value="IN"/&gt;</w:t>
        <w:br/>
        <w:t xml:space="preserve">        &lt;property name="name" value="India"/&gt;</w:t>
        <w:br/>
        <w:t xml:space="preserve">    &lt;/bean&gt;</w:t>
        <w:br/>
        <w:t>&lt;/beans&gt;</w:t>
        <w:br/>
      </w:r>
    </w:p>
    <w:p>
      <w:pPr>
        <w:pStyle w:val="Heading1"/>
      </w:pPr>
      <w:r>
        <w:t>✅ 3. REST Controller: CountryController.java</w:t>
      </w:r>
    </w:p>
    <w:p>
      <w:r>
        <w:br/>
        <w:t>package com.cognizant.springlearn.controller;</w:t>
        <w:br/>
        <w:br/>
        <w:t>import com.cognizant.springlearn.model.Country;</w:t>
        <w:br/>
        <w:t>import org.springframework.beans.factory.xml.XmlBeanFactory;</w:t>
        <w:br/>
        <w:t>import org.springframework.core.io.ClassPathResource;</w:t>
        <w:br/>
        <w:t>import org.springframework.web.bind.annotation.RequestMapping;</w:t>
        <w:br/>
        <w:t>import org.springframework.web.bind.annotation.RestController;</w:t>
        <w:br/>
        <w:br/>
        <w:t>@RestController</w:t>
        <w:br/>
        <w:t>public class CountryController {</w:t>
        <w:br/>
        <w:br/>
        <w:t xml:space="preserve">    @RequestMapping("/country")</w:t>
        <w:br/>
        <w:t xml:space="preserve">    public Country getCountryIndia() {</w:t>
        <w:br/>
        <w:t xml:space="preserve">        XmlBeanFactory factory = new XmlBeanFactory(new ClassPathResource("country.xml"));</w:t>
        <w:br/>
        <w:t xml:space="preserve">        Country country = (Country) factory.getBean("in");</w:t>
        <w:br/>
        <w:t xml:space="preserve">        return country;</w:t>
        <w:br/>
        <w:t xml:space="preserve">    }</w:t>
        <w:br/>
        <w:t>}</w:t>
        <w:br/>
      </w:r>
    </w:p>
    <w:p>
      <w:pPr>
        <w:pStyle w:val="Heading1"/>
      </w:pPr>
      <w:r>
        <w:t>✅ 4. Sample Request</w:t>
      </w:r>
    </w:p>
    <w:p>
      <w:r>
        <w:t>URL: http://localhost:8083/country</w:t>
      </w:r>
    </w:p>
    <w:p>
      <w:r>
        <w:t>Method: GET</w:t>
      </w:r>
    </w:p>
    <w:p>
      <w:pPr>
        <w:pStyle w:val="Heading1"/>
      </w:pPr>
      <w:r>
        <w:t>✅ 5. Sample Response (JSON)</w:t>
      </w:r>
    </w:p>
    <w:p>
      <w:r>
        <w:br/>
        <w:t>{</w:t>
        <w:br/>
        <w:t xml:space="preserve">  "code": "IN",</w:t>
        <w:br/>
        <w:t xml:space="preserve">  "name": "India"</w:t>
        <w:br/>
        <w:t>}</w:t>
        <w:br/>
      </w:r>
    </w:p>
    <w:p>
      <w:pPr>
        <w:pStyle w:val="Heading1"/>
      </w:pPr>
      <w:r>
        <w:t>✅ 6. SME Explanation</w:t>
      </w:r>
    </w:p>
    <w:p>
      <w:pPr>
        <w:pStyle w:val="Heading2"/>
      </w:pPr>
      <w:r>
        <w:t>📌 a) What happens in the controller method?</w:t>
      </w:r>
    </w:p>
    <w:p>
      <w:r>
        <w:t>• When the endpoint /country is accessed, Spring calls the getCountryIndia() method.</w:t>
        <w:br/>
        <w:t>• The method loads the Spring XML configuration (country.xml) using XmlBeanFactory.</w:t>
        <w:br/>
        <w:t>• It fetches the bean with ID "in" which represents the country India.</w:t>
        <w:br/>
        <w:t>• The bean object is returned directly from the method.</w:t>
      </w:r>
    </w:p>
    <w:p>
      <w:pPr>
        <w:pStyle w:val="Heading2"/>
      </w:pPr>
      <w:r>
        <w:t>📌 b) How the bean is converted into JSON?</w:t>
      </w:r>
    </w:p>
    <w:p>
      <w:r>
        <w:t>• The controller is annotated with @RestController, which implies @ResponseBody.</w:t>
        <w:br/>
        <w:t>• Spring Boot uses Jackson (a built-in library) to convert Java objects into JSON automatically.</w:t>
        <w:br/>
        <w:t>• The Country object returned from the controller method is serialized to JSON.</w:t>
      </w:r>
    </w:p>
    <w:p>
      <w:pPr>
        <w:pStyle w:val="Heading2"/>
      </w:pPr>
      <w:r>
        <w:t>📌 c) Viewing HTTP Headers – Browser (Developer Tools &gt; Network)</w:t>
      </w:r>
    </w:p>
    <w:p>
      <w:r>
        <w:t>Request Headers:</w:t>
        <w:br/>
        <w:t>GET /country HTTP/1.1</w:t>
        <w:br/>
        <w:t>Host: localhost:8083</w:t>
        <w:br/>
        <w:t>Accept: application/json</w:t>
        <w:br/>
        <w:br/>
        <w:t>Response Headers:</w:t>
        <w:br/>
        <w:t>Content-Type: application/json</w:t>
        <w:br/>
        <w:t>Content-Length: 35</w:t>
      </w:r>
    </w:p>
    <w:p>
      <w:pPr>
        <w:pStyle w:val="Heading2"/>
      </w:pPr>
      <w:r>
        <w:t>📌 d) Viewing HTTP Headers – Postman (Headers Tab)</w:t>
      </w:r>
    </w:p>
    <w:p>
      <w:r>
        <w:t>Request Headers:</w:t>
        <w:br/>
        <w:t>Accept: application/json</w:t>
        <w:br/>
        <w:br/>
        <w:t>Response Headers:</w:t>
        <w:br/>
        <w:t>Content-Type: application/json</w:t>
        <w:br/>
        <w:t>Content-Length: 35</w:t>
        <w:br/>
        <w:t>Date: Sun, 13 Jul 2025</w:t>
      </w:r>
    </w:p>
    <w:p>
      <w:pPr>
        <w:pStyle w:val="Heading1"/>
      </w:pPr>
      <w:r>
        <w:t>✅ Conclusion</w:t>
      </w:r>
    </w:p>
    <w:p>
      <w:r>
        <w:t>The REST web service was successfully implemented using Spring Boot. It loads a country bean defined in an XML configuration and returns it as a JSON response via a REST endpoint. The response and headers were verified using browser developer tools and Postman.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