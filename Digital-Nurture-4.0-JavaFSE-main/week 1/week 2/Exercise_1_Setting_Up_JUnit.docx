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1: Setting Up JUnit</w:t>
      </w:r>
    </w:p>
    <w:p>
      <w:pPr>
        <w:pStyle w:val="Heading2"/>
      </w:pPr>
      <w:r>
        <w:t>Step-by-Step Guide</w:t>
      </w:r>
    </w:p>
    <w:p>
      <w:pPr>
        <w:pStyle w:val="Heading3"/>
      </w:pPr>
      <w:r>
        <w:t>1. Create a New Java Project</w:t>
      </w:r>
    </w:p>
    <w:p>
      <w:r>
        <w:t>In IntelliJ IDEA:</w:t>
        <w:br/>
        <w:t>- Open IntelliJ IDEA.</w:t>
        <w:br/>
        <w:t>- Go to File &gt; New &gt; Project.</w:t>
        <w:br/>
        <w:t>- Choose Maven (or Java if not using Maven).</w:t>
        <w:br/>
        <w:t>- Name your project (e.g., JUnitDemo).</w:t>
        <w:br/>
        <w:t>- Click Finish.</w:t>
        <w:br/>
        <w:br/>
        <w:t>In Eclipse:</w:t>
        <w:br/>
        <w:t>- Go to File &gt; New &gt; Maven Project or Java Project.</w:t>
        <w:br/>
        <w:t>- Follow the wizard and name your project.</w:t>
      </w:r>
    </w:p>
    <w:p>
      <w:pPr>
        <w:pStyle w:val="Heading3"/>
      </w:pPr>
      <w:r>
        <w:t>2. Add JUnit Dependency (for Maven users)</w:t>
      </w:r>
    </w:p>
    <w:p>
      <w:r>
        <w:t>In your project’s root directory, open pom.xml and add the following inside &lt;dependencies&gt;:</w:t>
      </w:r>
    </w:p>
    <w:p>
      <w:pPr>
        <w:pStyle w:val="IntenseQuote"/>
      </w:pPr>
      <w:r>
        <w:t>&lt;dependency&gt;</w:t>
        <w:br/>
        <w:t xml:space="preserve">    &lt;groupId&gt;junit&lt;/groupId&gt;</w:t>
        <w:br/>
        <w:t xml:space="preserve">    &lt;artifactId&gt;junit&lt;/artifactId&gt;</w:t>
        <w:br/>
        <w:t xml:space="preserve">    &lt;version&gt;4.13.2&lt;/version&gt;</w:t>
        <w:br/>
        <w:t xml:space="preserve">    &lt;scope&gt;test&lt;/scope&gt;</w:t>
        <w:br/>
        <w:t>&lt;/dependency&gt;</w:t>
      </w:r>
    </w:p>
    <w:p>
      <w:r>
        <w:t>Then, reload the Maven project to download dependencies (In IntelliJ: click the refresh icon in the Maven panel).</w:t>
      </w:r>
    </w:p>
    <w:p>
      <w:pPr>
        <w:pStyle w:val="Heading3"/>
      </w:pPr>
      <w:r>
        <w:t>3. Create a Test Class</w:t>
      </w:r>
    </w:p>
    <w:p>
      <w:r>
        <w:t>Let’s say you have a class named Calculator.java in src/main/java/com/example/:</w:t>
      </w:r>
    </w:p>
    <w:p>
      <w:pPr>
        <w:pStyle w:val="IntenseQuote"/>
      </w:pPr>
      <w:r>
        <w:t>// File: src/main/java/com/example/Calculator.java</w:t>
        <w:br/>
        <w:t>package com.example;</w:t>
        <w:br/>
        <w:br/>
        <w:t>public class Calculator {</w:t>
        <w:br/>
        <w:t xml:space="preserve">    public int add(int a, int b) {</w:t>
        <w:br/>
        <w:t xml:space="preserve">        return a + b;</w:t>
        <w:br/>
        <w:t xml:space="preserve">    }</w:t>
        <w:br/>
        <w:t>}</w:t>
      </w:r>
    </w:p>
    <w:p>
      <w:r>
        <w:t>Now create a test class:</w:t>
      </w:r>
    </w:p>
    <w:p>
      <w:pPr>
        <w:pStyle w:val="IntenseQuote"/>
      </w:pPr>
      <w:r>
        <w:t>// File: src/test/java/com/example/CalculatorTest.java</w:t>
        <w:br/>
        <w:t>package com.example;</w:t>
        <w:br/>
        <w:br/>
        <w:t>import org.junit.Test;</w:t>
        <w:br/>
        <w:t>import static org.junit.Assert.*;</w:t>
        <w:br/>
        <w:br/>
        <w:t>public class CalculatorTest {</w:t>
        <w:br/>
        <w:br/>
        <w:t xml:space="preserve">    @Test</w:t>
        <w:br/>
        <w:t xml:space="preserve">    public void testAdd() {</w:t>
        <w:br/>
        <w:t xml:space="preserve">        Calculator calc = new Calculator();</w:t>
        <w:br/>
        <w:t xml:space="preserve">        int result = calc.add(2, 3);</w:t>
        <w:br/>
        <w:t xml:space="preserve">        assertEquals(5, result);</w:t>
        <w:br/>
        <w:t xml:space="preserve">    }</w:t>
        <w:br/>
        <w:t>}</w:t>
      </w:r>
    </w:p>
    <w:p>
      <w:pPr>
        <w:pStyle w:val="Heading2"/>
      </w:pPr>
      <w:r>
        <w:t>Running the Test</w:t>
      </w:r>
    </w:p>
    <w:p>
      <w:r>
        <w:t>In IntelliJ:</w:t>
        <w:br/>
        <w:t>- Right-click the test class or method and select Run 'CalculatorTest'.</w:t>
        <w:br/>
        <w:br/>
        <w:t>In Eclipse:</w:t>
        <w:br/>
        <w:t>- Right-click on the test file &gt; Run As &gt; JUnit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