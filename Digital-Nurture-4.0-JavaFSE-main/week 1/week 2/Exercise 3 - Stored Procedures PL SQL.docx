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3: Stored Procedures - PL/SQL</w:t>
      </w:r>
    </w:p>
    <w:p>
      <w:pPr>
        <w:pStyle w:val="Heading2"/>
      </w:pPr>
      <w:r>
        <w:t>Scenario 1: Process Monthly Interest for Savings Accounts</w:t>
      </w:r>
    </w:p>
    <w:p>
      <w:pPr/>
      <w:r>
        <w:t>CREATE OR REPLACE PROCEDURE ProcessMonthlyInterest AS</w:t>
        <w:br/>
        <w:t>BEGIN</w:t>
        <w:br/>
        <w:t xml:space="preserve">  FOR rec IN (SELECT AccountID, Balance FROM SavingsAccounts) LOOP</w:t>
        <w:br/>
        <w:t xml:space="preserve">    UPDATE SavingsAccounts</w:t>
        <w:br/>
        <w:t xml:space="preserve">    SET Balance = Balance + (rec.Balance * 0.01)</w:t>
        <w:br/>
        <w:t xml:space="preserve">    WHERE AccountID = rec.AccountID;</w:t>
        <w:br/>
        <w:t xml:space="preserve">  END LOOP;</w:t>
        <w:br/>
        <w:t xml:space="preserve">  COMMIT;</w:t>
        <w:br/>
        <w:t>END;</w:t>
        <w:br/>
      </w:r>
    </w:p>
    <w:p>
      <w:pPr>
        <w:pStyle w:val="Heading2"/>
      </w:pPr>
      <w:r>
        <w:t>Scenario 2: Update Employee Bonus Based on Performance</w:t>
      </w:r>
    </w:p>
    <w:p>
      <w:pPr/>
      <w:r>
        <w:t>CREATE OR REPLACE PROCEDURE UpdateEmployeeBonus(p_DepartmentID IN NUMBER, p_BonusPercent IN NUMBER) AS</w:t>
        <w:br/>
        <w:t>BEGIN</w:t>
        <w:br/>
        <w:t xml:space="preserve">  UPDATE Employees</w:t>
        <w:br/>
        <w:t xml:space="preserve">  SET Salary = Salary + (Salary * p_BonusPercent / 100)</w:t>
        <w:br/>
        <w:t xml:space="preserve">  WHERE DepartmentID = p_DepartmentID;</w:t>
        <w:br/>
        <w:t xml:space="preserve">  COMMIT;</w:t>
        <w:br/>
        <w:t>END;</w:t>
        <w:br/>
      </w:r>
    </w:p>
    <w:p>
      <w:pPr>
        <w:pStyle w:val="Heading2"/>
      </w:pPr>
      <w:r>
        <w:t>Scenario 3: Transfer Funds Between Accounts</w:t>
      </w:r>
    </w:p>
    <w:p>
      <w:pPr/>
      <w:r>
        <w:t>CREATE OR REPLACE PROCEDURE TransferFunds(</w:t>
        <w:br/>
        <w:t xml:space="preserve">  p_FromAccountID IN NUMBER,</w:t>
        <w:br/>
        <w:t xml:space="preserve">  p_ToAccountID IN NUMBER,</w:t>
        <w:br/>
        <w:t xml:space="preserve">  p_Amount IN NUMBER</w:t>
        <w:br/>
        <w:t>) AS</w:t>
        <w:br/>
        <w:t xml:space="preserve">  v_Balance NUMBER;</w:t>
        <w:br/>
        <w:t>BEGIN</w:t>
        <w:br/>
        <w:t xml:space="preserve">  SELECT Balance INTO v_Balance FROM Accounts WHERE AccountID = p_FromAccountID;</w:t>
        <w:br/>
        <w:br/>
        <w:t xml:space="preserve">  IF v_Balance &gt;= p_Amount THEN</w:t>
        <w:br/>
        <w:t xml:space="preserve">    UPDATE Accounts</w:t>
        <w:br/>
        <w:t xml:space="preserve">    SET Balance = Balance - p_Amount</w:t>
        <w:br/>
        <w:t xml:space="preserve">    WHERE AccountID = p_FromAccountID;</w:t>
        <w:br/>
        <w:br/>
        <w:t xml:space="preserve">    UPDATE Accounts</w:t>
        <w:br/>
        <w:t xml:space="preserve">    SET Balance = Balance + p_Amount</w:t>
        <w:br/>
        <w:t xml:space="preserve">    WHERE AccountID = p_ToAccountID;</w:t>
        <w:br/>
        <w:br/>
        <w:t xml:space="preserve">    COMMIT;</w:t>
        <w:br/>
        <w:t xml:space="preserve">  ELSE</w:t>
        <w:br/>
        <w:t xml:space="preserve">    RAISE_APPLICATION_ERROR(-20001, 'Insufficient balance for transfer.');</w:t>
        <w:br/>
        <w:t xml:space="preserve">  END IF;</w:t>
        <w:br/>
        <w:t>END;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